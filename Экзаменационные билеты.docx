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br/>
        <w:br/>
        <w:br/>
        <w:t>**********Билет №1**********</w:t>
      </w:r>
    </w:p>
    <w:p>
      <w:r>
        <w:rPr>
          <w:b/>
          <w:i/>
        </w:rPr>
        <w:br/>
        <w:br/>
        <w:br/>
        <w:t>Вопрос #1: Электроинструмент какого класса можно применять без использования электрозащитных средств при производстве работ в металлических емкостях с ограниченной возможностью перемещения и выхода?</w:t>
        <w:br/>
      </w:r>
    </w:p>
    <w:p>
      <w:r>
        <w:t>1 - Класса I</w:t>
      </w:r>
    </w:p>
    <w:p>
      <w:r>
        <w:t>2 - Класса II</w:t>
      </w:r>
    </w:p>
    <w:p>
      <w:r>
        <w:t>3 - Класса III</w:t>
      </w:r>
    </w:p>
    <w:p>
      <w:r>
        <w:rPr>
          <w:b/>
          <w:i/>
        </w:rPr>
        <w:br/>
        <w:br/>
        <w:br/>
        <w:t>Вопрос #2: В какие сроки должна производиться проверка исправности аварийного освещения при отключении рабочего освещения?</w:t>
        <w:br/>
      </w:r>
    </w:p>
    <w:p>
      <w:r>
        <w:t>1 - Один раз в год</w:t>
      </w:r>
    </w:p>
    <w:p>
      <w:r>
        <w:t>2 - Два раза в год</w:t>
      </w:r>
    </w:p>
    <w:p>
      <w:r>
        <w:t>3 - Один раз в 3 года</w:t>
      </w:r>
    </w:p>
    <w:p>
      <w:r>
        <w:t>4 - Только при вводе в эксплуатацию и в дальнейшем по мере необходимости</w:t>
      </w:r>
    </w:p>
    <w:p>
      <w:r>
        <w:rPr>
          <w:b/>
          <w:i/>
        </w:rPr>
        <w:br/>
        <w:br/>
        <w:br/>
        <w:t>Вопрос #3: На какое расстояние не допускается приближаться незащищенными от поражения электрическим током частями тела к токоведущим частям, находящихся под напряжением при выполнении работ методом «в изоляции»?</w:t>
        <w:br/>
      </w:r>
    </w:p>
    <w:p>
      <w:r>
        <w:t>1 - Менее 100 мм</w:t>
      </w:r>
    </w:p>
    <w:p>
      <w:r>
        <w:t>2 - Менее 150 мм</w:t>
      </w:r>
    </w:p>
    <w:p>
      <w:r>
        <w:t>3 - Менее 120 мм</w:t>
      </w:r>
    </w:p>
    <w:p>
      <w:r>
        <w:rPr>
          <w:b/>
          <w:i/>
        </w:rPr>
        <w:br/>
        <w:br/>
        <w:br/>
        <w:t>Вопрос #4: Какие дополнительные обязанности может выполнять выдающий наряд-допуск, отдающий распоряжение?</w:t>
        <w:br/>
      </w:r>
    </w:p>
    <w:p>
      <w:r>
        <w:t>1 - Ответственного руководителя работ, производителя работ, допускающего (в электроустановках, не имеющих местного оперативного персонала)</w:t>
      </w:r>
    </w:p>
    <w:p>
      <w:r>
        <w:t>2 - Производителя работ, допускающего</w:t>
      </w:r>
    </w:p>
    <w:p>
      <w:r>
        <w:t>3 - Допускающего</w:t>
      </w:r>
    </w:p>
    <w:p>
      <w:r>
        <w:rPr>
          <w:b/>
          <w:i/>
        </w:rPr>
        <w:br/>
        <w:br/>
        <w:br/>
        <w:t>Вопрос #5: Что является определением понятия "Защитное заземление"?</w:t>
        <w:br/>
      </w:r>
    </w:p>
    <w:p>
      <w:r>
        <w:t>1 - Заземление, выполняемое в целях электробезопасности</w:t>
      </w:r>
    </w:p>
    <w:p>
      <w:r>
        <w:t>2 - Заземление точки или точек токоведущих частей электроустановки, выполняемое для обеспечения работы электроустановки</w:t>
      </w:r>
    </w:p>
    <w:p>
      <w:r>
        <w:t>3 - Преднамеренное электрическое соединение какой-либо точки сети, электроустановки или оборудования с заземляющим устройством</w:t>
      </w:r>
    </w:p>
    <w:p>
      <w:r>
        <w:rPr>
          <w:b/>
          <w:i/>
        </w:rPr>
        <w:br/>
        <w:br/>
        <w:br/>
        <w:t>Вопрос #6: Каким образом в электроустановках ведется учет производства работ по наряд-допускам и распоряжениям?</w:t>
        <w:br/>
      </w:r>
    </w:p>
    <w:p>
      <w:r>
        <w:t>1 - В журнале проведения целевого инструктажа</w:t>
      </w:r>
    </w:p>
    <w:p>
      <w:r>
        <w:t>2 - В журнале произвольной формы</w:t>
      </w:r>
    </w:p>
    <w:p>
      <w:r>
        <w:t>3 - В папке действующих нарядов</w:t>
      </w:r>
    </w:p>
    <w:p>
      <w:r>
        <w:t>4 - В журнале учета работ по нарядам-допускам и распоряжениям</w:t>
      </w:r>
    </w:p>
    <w:p>
      <w:r>
        <w:rPr>
          <w:b/>
          <w:i/>
        </w:rPr>
        <w:br/>
        <w:br/>
        <w:br/>
        <w:t>Вопрос #7: Должны ли иметь группу по электробезопасности работники, относящиеся к неэлектротехническому персоналу и выполняющие работы, при которых может возникнуть опасность поражения электрическим током?</w:t>
        <w:br/>
      </w:r>
    </w:p>
    <w:p>
      <w:r>
        <w:t>1 - Должны иметь I группу по электробезопасности</w:t>
      </w:r>
    </w:p>
    <w:p>
      <w:r>
        <w:t>2 - Нет необходимости</w:t>
      </w:r>
    </w:p>
    <w:p>
      <w:r>
        <w:t>3 - Не регламентируется нормативными документами</w:t>
      </w:r>
    </w:p>
    <w:p>
      <w:r>
        <w:rPr>
          <w:b/>
          <w:i/>
        </w:rPr>
        <w:br/>
        <w:br/>
        <w:br/>
        <w:t>Вопрос #8: Кто обязан обеспечивать содержание электроустановок в исправном состоянии и их безопасную эксплуатацию согласно Правилам технической эксплуатации электроустановок потребителей электрической энергии, утвержденным приказом Министерства энергетики Российской Федерации от 12 августа 2022 № 811?</w:t>
        <w:br/>
      </w:r>
    </w:p>
    <w:p>
      <w:r>
        <w:t>1 - Потребитель электрической энергии</w:t>
      </w:r>
    </w:p>
    <w:p>
      <w:r>
        <w:t>2 - Собственник участка, на котором расположена электроустановка</w:t>
      </w:r>
    </w:p>
    <w:p>
      <w:r>
        <w:t>3 - Изготовитель электроустановки</w:t>
      </w:r>
    </w:p>
    <w:p>
      <w:r>
        <w:rPr>
          <w:b/>
          <w:i/>
        </w:rPr>
        <w:br/>
        <w:br/>
        <w:br/>
        <w:t>Вопрос #9: Какие из перечисленных работников являются ответственными за безопасное ведение работ в электроустановках?</w:t>
        <w:br/>
      </w:r>
    </w:p>
    <w:p>
      <w:r>
        <w:t>1 - Только выдающий наряд, отдающий распоряжение, утверждающий перечень работ, выполняемых в порядке текущей эксплуатации</w:t>
      </w:r>
    </w:p>
    <w:p>
      <w:r>
        <w:t>2 - Только ответственный руководитель работ, допускающий, производитель работ, наблюдающий и член бригады</w:t>
      </w:r>
    </w:p>
    <w:p>
      <w:r>
        <w:t>3 - Только выдающий разрешение на подготовку рабочего места и на допуск</w:t>
      </w:r>
    </w:p>
    <w:p>
      <w:r>
        <w:t>4 - Все перечисленные работники</w:t>
      </w:r>
    </w:p>
    <w:p>
      <w:r>
        <w:rPr>
          <w:b/>
          <w:i/>
        </w:rPr>
        <w:br/>
        <w:br/>
        <w:br/>
        <w:t>Вопрос #10: Какой минимальный стаж работы в электроустановках должен быть у работника с высшим профессиональным (техническим) образованием в области электроэнергетики для перехода с третьей группы электробезопасности на четвертую?</w:t>
        <w:br/>
      </w:r>
    </w:p>
    <w:p>
      <w:r>
        <w:t>1 - 3 месяца в предыдущей группе</w:t>
      </w:r>
    </w:p>
    <w:p>
      <w:r>
        <w:t>2 - 2 месяца в предыдущей группе</w:t>
      </w:r>
    </w:p>
    <w:p>
      <w:r>
        <w:t>3 - 6 месяца в предыдущей группе</w:t>
      </w:r>
    </w:p>
    <w:p>
      <w:r>
        <w:t>4 - 1 месяца в предыдущей группе</w:t>
      </w:r>
    </w:p>
    <w:p>
      <w:pPr>
        <w:jc w:val="center"/>
      </w:pPr>
      <w:r>
        <w:br/>
        <w:br/>
        <w:br/>
        <w:t>**********Билет №2**********</w:t>
      </w:r>
    </w:p>
    <w:p>
      <w:r>
        <w:rPr>
          <w:b/>
          <w:i/>
        </w:rPr>
        <w:br/>
        <w:br/>
        <w:br/>
        <w:t>Вопрос #1: Кто проводит целевой инструктаж при работах по распоряжению для членов бригады?</w:t>
        <w:br/>
      </w:r>
    </w:p>
    <w:p>
      <w:r>
        <w:t>1 - Ответственный руководитель работ</w:t>
      </w:r>
    </w:p>
    <w:p>
      <w:r>
        <w:t>2 - Работник, отдающий распоряжение</w:t>
      </w:r>
    </w:p>
    <w:p>
      <w:r>
        <w:t>3 - Производитель работ - членам бригады.</w:t>
      </w:r>
    </w:p>
    <w:p>
      <w:r>
        <w:t>4 - Все перечисленные лица</w:t>
      </w:r>
    </w:p>
    <w:p>
      <w:r>
        <w:rPr>
          <w:b/>
          <w:i/>
        </w:rPr>
        <w:br/>
        <w:br/>
        <w:br/>
        <w:t>Вопрос #2: На кого не распространяются требования «Правил работы с персоналом в организациях электроэнергетики Российской Федерации»?</w:t>
        <w:br/>
      </w:r>
    </w:p>
    <w:p>
      <w:r>
        <w:t>1 - Субъекты электроэнергетики и потребителей электрической энергии, владеющих на праве собственности или ином законном основании объектами электросетевого хозяйства;</w:t>
      </w:r>
    </w:p>
    <w:p>
      <w:r>
        <w:t>2 - Потребителей электрической энергии и владельцев объектов электроэнергетики, являющихся физическими лицами.</w:t>
      </w:r>
    </w:p>
    <w:p>
      <w:r>
        <w:t>3 - Системного оператора и субъекты оперативно-диспетчерского управления в электроэнергетике в технологически изолированных территориальных электроэнергетических системах (далее - субъекты оперативно-диспетчерского управления)</w:t>
      </w:r>
    </w:p>
    <w:p>
      <w:r>
        <w:t>4 - Субъекты электроэнергетики и потребителей электрической энергии, владеющих на праве собственности или ином законном основании объектами по производству электрической энергии, в том числе объектами, функционирующими в режиме комбинированной выработки электрической и тепловой энергии;</w:t>
      </w:r>
    </w:p>
    <w:p>
      <w:r>
        <w:rPr>
          <w:b/>
          <w:i/>
        </w:rPr>
        <w:br/>
        <w:br/>
        <w:br/>
        <w:t>Вопрос #3: Являются ли лакокрасочные покрытия изоляцией, защищающей от поражения электрическим током?</w:t>
        <w:br/>
      </w:r>
    </w:p>
    <w:p>
      <w:r>
        <w:t>1 - Не являются</w:t>
      </w:r>
    </w:p>
    <w:p>
      <w:r>
        <w:t>2 - Являются</w:t>
      </w:r>
    </w:p>
    <w:p>
      <w:r>
        <w:t>3 - Не являются, за исключением случаев, специально оговоренных техническими условиями на конкретные изделия</w:t>
      </w:r>
    </w:p>
    <w:p>
      <w:r>
        <w:rPr>
          <w:b/>
          <w:i/>
        </w:rPr>
        <w:br/>
        <w:br/>
        <w:br/>
        <w:t>Вопрос #4: Каким цветом должны быть окрашены открыто проложенные заземляющие проводники?</w:t>
        <w:br/>
      </w:r>
    </w:p>
    <w:p>
      <w:r>
        <w:t>1 - Черным</w:t>
      </w:r>
    </w:p>
    <w:p>
      <w:r>
        <w:t>2 - Желтым</w:t>
      </w:r>
    </w:p>
    <w:p>
      <w:r>
        <w:t>3 - Красным</w:t>
      </w:r>
    </w:p>
    <w:p>
      <w:r>
        <w:t>4 - Коричневым</w:t>
      </w:r>
    </w:p>
    <w:p>
      <w:r>
        <w:rPr>
          <w:b/>
          <w:i/>
        </w:rPr>
        <w:br/>
        <w:br/>
        <w:br/>
        <w:t>Вопрос #5: Какую группу по электробезопасности должны иметь работники из числа оперативного персонала, единолично обслуживающие электроустановки напряжением до 1000 В?</w:t>
        <w:br/>
      </w:r>
    </w:p>
    <w:p>
      <w:r>
        <w:t>1 - Группу не ниже III</w:t>
      </w:r>
    </w:p>
    <w:p>
      <w:r>
        <w:t>2 - Группу II</w:t>
      </w:r>
    </w:p>
    <w:p>
      <w:r>
        <w:t>3 - Группу II или III</w:t>
      </w:r>
    </w:p>
    <w:p>
      <w:r>
        <w:rPr>
          <w:b/>
          <w:i/>
        </w:rPr>
        <w:br/>
        <w:br/>
        <w:br/>
        <w:t>Вопрос #6: Какую подготовку необходимо иметь работникам, принимаемым для выполнения работ в электроустановках?</w:t>
        <w:br/>
      </w:r>
    </w:p>
    <w:p>
      <w:r>
        <w:t>1 - Высшее техническое образование</w:t>
      </w:r>
    </w:p>
    <w:p>
      <w:r>
        <w:t>2 - Профессиональную подготовку и квалификацию, соответствующую характеру работы и выполняемым должностным обязанностям (трудовым функциям)</w:t>
      </w:r>
    </w:p>
    <w:p>
      <w:r>
        <w:t>3 - Средне-техническое образование</w:t>
      </w:r>
    </w:p>
    <w:p>
      <w:r>
        <w:t>4 - Подготовки не требуется, т.к. обучение во время выполнения профессиональных обязанностей</w:t>
      </w:r>
    </w:p>
    <w:p>
      <w:r>
        <w:rPr>
          <w:b/>
          <w:i/>
        </w:rPr>
        <w:br/>
        <w:br/>
        <w:br/>
        <w:t>Вопрос #7: Какие дополнительные обязанности может выполнять ответственный руководитель работ?</w:t>
        <w:br/>
      </w:r>
    </w:p>
    <w:p>
      <w:r>
        <w:t>1 - Ответственного руководителя работ, производителя работ, допускающего</w:t>
      </w:r>
    </w:p>
    <w:p>
      <w:r>
        <w:t>2 - Допускающего</w:t>
      </w:r>
    </w:p>
    <w:p>
      <w:r>
        <w:t>3 - Производителя работ, допускающего (в электроустановках, не имеющих местного оперативного персонала)</w:t>
      </w:r>
    </w:p>
    <w:p>
      <w:r>
        <w:rPr>
          <w:b/>
          <w:i/>
        </w:rPr>
        <w:br/>
        <w:br/>
        <w:br/>
        <w:t>Вопрос #8: На каком этапе производится вызов скорой медицинской помощи, других специальных служб, сотрудники которых обязаны оказывать первую помощь в соответствии с федеральным законом или со специальным правилом согласно приказу Минздрава России от 04.05.2012 № 477н?</w:t>
        <w:br/>
      </w:r>
    </w:p>
    <w:p>
      <w:r>
        <w:t>1 - По окончании проведения сердечно-легочной реанимации и появления признаков жизни</w:t>
      </w:r>
    </w:p>
    <w:p>
      <w:r>
        <w:t>2 - После обнаружения пострадавшего и оценки обстановки по обеспечению безопасных условий для оказания первой помощи</w:t>
      </w:r>
    </w:p>
    <w:p>
      <w:r>
        <w:t>3 - После осмотра пострадавшего и временной остановки наружного кровотечения</w:t>
      </w:r>
    </w:p>
    <w:p>
      <w:r>
        <w:rPr>
          <w:b/>
          <w:i/>
        </w:rPr>
        <w:br/>
        <w:br/>
        <w:br/>
        <w:t>Вопрос #9: Какие требования установлены Правилами по охране труда при эксплуатации электроустановок по ведению журнала учета работ по наряд-допускам и распоряжениям?</w:t>
        <w:br/>
      </w:r>
    </w:p>
    <w:p>
      <w:r>
        <w:t>1 - Форму журнала определяет руководитель структурного подразделения в зависимости от специфики деятельности</w:t>
      </w:r>
    </w:p>
    <w:p>
      <w:r>
        <w:t>2 - Независимо от принятого в организации порядка учета работ по нарядам и распоряжениям факт допуска к работе должен быть зарегистрирован записью в оперативном документе</w:t>
      </w:r>
    </w:p>
    <w:p>
      <w:r>
        <w:t>3 - Ведение журнала учета работ по нарядам и распоряжениям допускается в электронной форме с применением автоматизированных систем и использованием электронной подписи в соответствии с законодательством Российской Федерации</w:t>
      </w:r>
    </w:p>
    <w:p>
      <w:r>
        <w:rPr>
          <w:b/>
          <w:i/>
        </w:rPr>
        <w:br/>
        <w:br/>
        <w:br/>
        <w:t>Вопрос #10: Где проводится проверка знаний работников Потребителя, численность которых не позволяет создать собственную комиссию?</w:t>
        <w:br/>
      </w:r>
    </w:p>
    <w:p>
      <w:r>
        <w:t>1 - В комиссии родственной организации</w:t>
      </w:r>
    </w:p>
    <w:p>
      <w:r>
        <w:t>2 - В территориальной комиссии Ростехнадзора</w:t>
      </w:r>
    </w:p>
    <w:p>
      <w:r>
        <w:t>3 - В образовательных учреждениях, без привлечения инспектора Ростехнадзора</w:t>
      </w:r>
    </w:p>
    <w:p>
      <w:r>
        <w:t>4 - Ответственному за электрохозяйство разрешается единолично проводить проверку знаний</w:t>
      </w:r>
    </w:p>
    <w:p>
      <w:pPr>
        <w:jc w:val="center"/>
      </w:pPr>
      <w:r>
        <w:br/>
        <w:br/>
        <w:br/>
        <w:t>**********Билет №3**********</w:t>
      </w:r>
    </w:p>
    <w:p>
      <w:r>
        <w:rPr>
          <w:b/>
          <w:i/>
        </w:rPr>
        <w:br/>
        <w:br/>
        <w:br/>
        <w:t>Вопрос #1: Кем проводится присвоение I группы по электробезопасности?</w:t>
        <w:br/>
      </w:r>
    </w:p>
    <w:p>
      <w:r>
        <w:t>1 - Присвоение I группы проводится работником из числа электротехнического персонала, имеющего группу III по электробезопасности, назначенным распоряжением руководителя организации</w:t>
      </w:r>
    </w:p>
    <w:p>
      <w:r>
        <w:t>2 - Присвоение I группы проводится работником из числа электротехнического персонала, имеющего группу IV по электробезопасности, назначенным распоряжением руководителя организации</w:t>
      </w:r>
    </w:p>
    <w:p>
      <w:r>
        <w:t>3 - Присвоение I группы проводится работником из числа электротехнического персонала, прошедшего проверку знаний в комиссии территориального органа Ростехнадзора</w:t>
      </w:r>
    </w:p>
    <w:p>
      <w:r>
        <w:rPr>
          <w:b/>
          <w:i/>
        </w:rPr>
        <w:br/>
        <w:br/>
        <w:br/>
        <w:t>Вопрос #2: Что, согласно Правилам устройства электроустановок, называется питающей осветительной сетью?</w:t>
        <w:br/>
      </w:r>
    </w:p>
    <w:p>
      <w:r>
        <w:t>1 - Сеть от распределительного устройства подстанции или ответвления от воздушных линий электропередачи до ВУ, ВРУ, ГРЩ</w:t>
      </w:r>
    </w:p>
    <w:p>
      <w:r>
        <w:t>2 - Сеть от ВУ, ВРУ, ГРЩ до распределительных пунктов, щитков и пунктов питания наружного освещения</w:t>
      </w:r>
    </w:p>
    <w:p>
      <w:r>
        <w:t>3 - Сеть от щитков до светильников, штепсельных розеток и других электроприемников</w:t>
      </w:r>
    </w:p>
    <w:p>
      <w:r>
        <w:t>4 - Система, осуществляющая последовательное включение (отключение) участков групповой сети наружного освещения</w:t>
      </w:r>
    </w:p>
    <w:p>
      <w:r>
        <w:rPr>
          <w:b/>
          <w:i/>
        </w:rPr>
        <w:br/>
        <w:br/>
        <w:br/>
        <w:t>Вопрос #3: Какие помещения, согласно Правилам устройства электроустановок, называются сырыми?</w:t>
        <w:br/>
      </w:r>
    </w:p>
    <w:p>
      <w:r>
        <w:t>1 - Помещения, в которых относительная влажность воздуха не превышает 60 %</w:t>
      </w:r>
    </w:p>
    <w:p>
      <w:r>
        <w:t>2 - Помещения, в которых относительная влажность воздуха превышает 75 %</w:t>
      </w:r>
    </w:p>
    <w:p>
      <w:r>
        <w:t>3 - Помещения, в которых относительная влажность воздуха не превышает 90 %</w:t>
      </w:r>
    </w:p>
    <w:p>
      <w:r>
        <w:t>4 - Помещения, в которых относительная влажность воздуха близка к 100 %</w:t>
      </w:r>
    </w:p>
    <w:p>
      <w:r>
        <w:rPr>
          <w:b/>
          <w:i/>
        </w:rPr>
        <w:br/>
        <w:br/>
        <w:br/>
        <w:t>Вопрос #4: Что должен обеспечить потребитель у ответственного за электрохозяйство?</w:t>
        <w:br/>
      </w:r>
    </w:p>
    <w:p>
      <w:r>
        <w:t>1 - Наличие полного комплекта схем и производственных инструкций</w:t>
      </w:r>
    </w:p>
    <w:p>
      <w:r>
        <w:t>2 - Наличие комплекса бумаг, фиксирующих приход, передвижение и выбытие ТМЦ</w:t>
      </w:r>
    </w:p>
    <w:p>
      <w:r>
        <w:t>3 - Наличие приходных ордеров на каждый вид оборудования</w:t>
      </w:r>
    </w:p>
    <w:p>
      <w:r>
        <w:t>4 - Наличие карточки учета материалов по сортам и видам</w:t>
      </w:r>
    </w:p>
    <w:p>
      <w:r>
        <w:rPr>
          <w:b/>
          <w:i/>
        </w:rPr>
        <w:br/>
        <w:br/>
        <w:br/>
        <w:t>Вопрос #5: Какая должна быть длина гибкого кабеля, соединяющего источник сварочного тока и коммутационный аппарат?</w:t>
        <w:br/>
      </w:r>
    </w:p>
    <w:p>
      <w:r>
        <w:t>1 - Не больше 15 м</w:t>
      </w:r>
    </w:p>
    <w:p>
      <w:r>
        <w:t>2 - Не больше 30 м</w:t>
      </w:r>
    </w:p>
    <w:p>
      <w:r>
        <w:t>3 - Не больше 10 м</w:t>
      </w:r>
    </w:p>
    <w:p>
      <w:r>
        <w:rPr>
          <w:b/>
          <w:i/>
        </w:rPr>
        <w:br/>
        <w:br/>
        <w:br/>
        <w:t>Вопрос #6: Что недопустимо при выполнении работ под напряжением в электроустановках напряжением до 1000 В?</w:t>
        <w:br/>
      </w:r>
    </w:p>
    <w:p>
      <w:r>
        <w:t>1 - Ограждать токоведущие части, находящихся под напряжением, к которым возможно случайное прикосновение</w:t>
      </w:r>
    </w:p>
    <w:p>
      <w:r>
        <w:t>2 - Пользоваться изолированным инструментом, применять диэлектрические галоши и перчатки</w:t>
      </w:r>
    </w:p>
    <w:p>
      <w:r>
        <w:t>3 - Работать в одежде с короткими или засученными рукавами, а также использовать ножовки, напильники, металлические метры и другие металлические инструменты и приспособления, не предназначенные для выполнения работ под напряжением.</w:t>
      </w:r>
    </w:p>
    <w:p>
      <w:r>
        <w:rPr>
          <w:b/>
          <w:i/>
        </w:rPr>
        <w:br/>
        <w:br/>
        <w:br/>
        <w:t>Вопрос #7: В каком случае нарушен порядок хранения и выдачи ключей?</w:t>
        <w:br/>
      </w:r>
    </w:p>
    <w:p>
      <w:r>
        <w:t>1 - Ключи от электроустановок должны быть пронумерованы и храниться в запираемом ящике. Один комплект должен быть запасным</w:t>
      </w:r>
    </w:p>
    <w:p>
      <w:r>
        <w:t>2 - Выдача ключей должна быть заверена подписью работника, ответственного за выдачу и хранение ключей, а также подписью работника, получившего ключи</w:t>
      </w:r>
    </w:p>
    <w:p>
      <w:r>
        <w:t>3 - Ключи от электроустановок должны выдаваться допускающему из числа оперативного персонала, ответственному руководителю работ и производителю работ, наблюдающему при допуске к работам по наряду-допуску, распоряжению, - от помещений, вводных устройств, щитов, щитков, в которых предстоит работать</w:t>
      </w:r>
    </w:p>
    <w:p>
      <w:r>
        <w:t>4 - Допускается возвращать ключи от электроустановок оперативному персоналу в течение трех дней после полного окончания работ</w:t>
      </w:r>
    </w:p>
    <w:p>
      <w:r>
        <w:rPr>
          <w:b/>
          <w:i/>
        </w:rPr>
        <w:br/>
        <w:br/>
        <w:br/>
        <w:t>Вопрос #8: Кто проводит первичный инструктаж командированному персоналу при проведении работ в электроустановках до 1000 В?</w:t>
        <w:br/>
      </w:r>
    </w:p>
    <w:p>
      <w:r>
        <w:t>1 - Работник организации - владельца электроустановок из числа административно-технического персонала, имеющий группу IV</w:t>
      </w:r>
    </w:p>
    <w:p>
      <w:r>
        <w:t>2 - Работник организации - владельца электроустановок из числа электротехнического персонала, имеющий группу IV</w:t>
      </w:r>
    </w:p>
    <w:p>
      <w:r>
        <w:t>3 - Работник организации - владельца электроустановок из числа оперативно-ремонтного персонала, имеющий группу IV</w:t>
      </w:r>
    </w:p>
    <w:p>
      <w:r>
        <w:t>4 - Работник командирующей организации из числа административно-технического персонала, имеющий группу IV</w:t>
      </w:r>
    </w:p>
    <w:p>
      <w:r>
        <w:rPr>
          <w:b/>
          <w:i/>
        </w:rPr>
        <w:br/>
        <w:br/>
        <w:br/>
        <w:t>Вопрос #9: На каком этапе производится вызов скорой медицинской помощи, других специальных служб, сотрудники которых обязаны оказывать первую помощь в соответствии с федеральным законом или со специальным правилом согласно приказу Минздрава России от 04.05.2012 № 477н?</w:t>
        <w:br/>
      </w:r>
    </w:p>
    <w:p>
      <w:r>
        <w:t>1 - По окончании проведения сердечно-легочной реанимации и появления признаков жизни</w:t>
      </w:r>
    </w:p>
    <w:p>
      <w:r>
        <w:t>2 - После обнаружения пострадавшего и оценки обстановки по обеспечению безопасных условий для оказания первой помощи</w:t>
      </w:r>
    </w:p>
    <w:p>
      <w:r>
        <w:t>3 - После осмотра пострадавшего и временной остановки наружного кровотечения</w:t>
      </w:r>
    </w:p>
    <w:p>
      <w:r>
        <w:rPr>
          <w:b/>
          <w:i/>
        </w:rPr>
        <w:br/>
        <w:br/>
        <w:br/>
        <w:t>Вопрос #10: Какое минимальное сечение должен иметь медный заземляющий проводник, присоединяющий заземлитель рабочего (функционального) заземления к главной заземляющей шине в электроустановках напряжением до 1 кВ?</w:t>
        <w:br/>
      </w:r>
    </w:p>
    <w:p>
      <w:r>
        <w:t>1 - 2,5 мм2</w:t>
      </w:r>
    </w:p>
    <w:p>
      <w:r>
        <w:t>2 - 6 мм2</w:t>
      </w:r>
    </w:p>
    <w:p>
      <w:r>
        <w:t>3 - 7,5 мм2</w:t>
      </w:r>
    </w:p>
    <w:p>
      <w:r>
        <w:t>4 - 10 мм2</w:t>
      </w:r>
    </w:p>
    <w:p>
      <w:pPr>
        <w:jc w:val="center"/>
      </w:pPr>
      <w:r>
        <w:br/>
        <w:br/>
        <w:br/>
        <w:t>**********Билет №4**********</w:t>
      </w:r>
    </w:p>
    <w:p>
      <w:r>
        <w:rPr>
          <w:b/>
          <w:i/>
        </w:rPr>
        <w:br/>
        <w:br/>
        <w:br/>
        <w:t>Вопрос #1: Какие помещения, согласно Правилам устройства электроустановок, относятся к влажным?</w:t>
        <w:br/>
      </w:r>
    </w:p>
    <w:p>
      <w:r>
        <w:t>1 - Помещения, в которых относительная влажность воздуха больше 60 %, но не превышает 75 %</w:t>
      </w:r>
    </w:p>
    <w:p>
      <w:r>
        <w:t>2 - Помещения, в которых относительная влажность воздуха в пределах 80 %</w:t>
      </w:r>
    </w:p>
    <w:p>
      <w:r>
        <w:t>3 - Помещения, в которых относительная влажность воздуха больше 75 %, но не превышает 90 %</w:t>
      </w:r>
    </w:p>
    <w:p>
      <w:r>
        <w:t>4 - Помещения, в которых относительная влажность воздуха близка к 100 %</w:t>
      </w:r>
    </w:p>
    <w:p>
      <w:r>
        <w:rPr>
          <w:b/>
          <w:i/>
        </w:rPr>
        <w:br/>
        <w:br/>
        <w:br/>
        <w:t>Вопрос #2: Что является подтверждением проведения и получения целевого инструктажа членами бригады?</w:t>
        <w:br/>
      </w:r>
    </w:p>
    <w:p>
      <w:r>
        <w:t>1 - Подписи членов бригады в таблицах регистрации целевых инструктажей</w:t>
      </w:r>
    </w:p>
    <w:p>
      <w:r>
        <w:t>2 - Подписи ответственного руководителя работ в таблицах регистрации целевых инструктажей</w:t>
      </w:r>
    </w:p>
    <w:p>
      <w:r>
        <w:t>3 - Запись в таблице регистрации целевого инструктажа</w:t>
      </w:r>
    </w:p>
    <w:p>
      <w:r>
        <w:rPr>
          <w:b/>
          <w:i/>
        </w:rPr>
        <w:br/>
        <w:br/>
        <w:br/>
        <w:t>Вопрос #3: Какие дополнительные обязанности может выполнять выдающий наряд-допуск, отдающий распоряжение?</w:t>
        <w:br/>
      </w:r>
    </w:p>
    <w:p>
      <w:r>
        <w:t>1 - Ответственного руководителя работ, производителя работ, допускающего (в электроустановках, не имеющих местного оперативного персонала)</w:t>
      </w:r>
    </w:p>
    <w:p>
      <w:r>
        <w:t>2 - Производителя работ, допускающего</w:t>
      </w:r>
    </w:p>
    <w:p>
      <w:r>
        <w:t>3 - Допускающего</w:t>
      </w:r>
    </w:p>
    <w:p>
      <w:r>
        <w:rPr>
          <w:b/>
          <w:i/>
        </w:rPr>
        <w:br/>
        <w:br/>
        <w:br/>
        <w:t>Вопрос #4: Какой индекс необходимо указывать при заполнении графы «наименование работ» в поле «Свидетельство на право проведения специальных работ» в удостоверении работника, допущенного к работам под напряжением на токоведущих частях в электроустановках 6-20 кВ?</w:t>
        <w:br/>
      </w:r>
    </w:p>
    <w:p>
      <w:r>
        <w:t>1 - И1</w:t>
      </w:r>
    </w:p>
    <w:p>
      <w:r>
        <w:t>2 - И2</w:t>
      </w:r>
    </w:p>
    <w:p>
      <w:r>
        <w:t>3 - И3</w:t>
      </w:r>
    </w:p>
    <w:p>
      <w:r>
        <w:rPr>
          <w:b/>
          <w:i/>
        </w:rPr>
        <w:br/>
        <w:br/>
        <w:br/>
        <w:t>Вопрос #5: Каковы условия применения электроинструмента класса II в особо опасных помещениях?</w:t>
        <w:br/>
      </w:r>
    </w:p>
    <w:p>
      <w:r>
        <w:t>1 - Без применения электрозащитных средств при подключении через устройство защитного отключения</w:t>
      </w:r>
    </w:p>
    <w:p>
      <w:r>
        <w:t>2 - Без применения электрозащитных средств</w:t>
      </w:r>
    </w:p>
    <w:p>
      <w:r>
        <w:t>3 - С применением хотя бы одного электрозащитного средства</w:t>
      </w:r>
    </w:p>
    <w:p>
      <w:r>
        <w:t>4 - Не допускается применять</w:t>
      </w:r>
    </w:p>
    <w:p>
      <w:r>
        <w:rPr>
          <w:b/>
          <w:i/>
        </w:rPr>
        <w:br/>
        <w:br/>
        <w:br/>
        <w:t>Вопрос #6: Какое допустимое напряжение должно применяться на переносных ручных светильниках ремонтного освещения при повышенной опасности поражения электрическим током?</w:t>
        <w:br/>
      </w:r>
    </w:p>
    <w:p>
      <w:r>
        <w:t>1 - Не выше 12 В</w:t>
      </w:r>
    </w:p>
    <w:p>
      <w:r>
        <w:t>2 - 24 В, при использовании основных средств защиты от электрического тока</w:t>
      </w:r>
    </w:p>
    <w:p>
      <w:r>
        <w:t>3 - 36 В, при использовании основных средств защиты от электрического тока</w:t>
      </w:r>
    </w:p>
    <w:p>
      <w:r>
        <w:t>4 - 42 В, при использовании основных и дополнительных средств защиты от электрического тока</w:t>
      </w:r>
    </w:p>
    <w:p>
      <w:r>
        <w:rPr>
          <w:b/>
          <w:i/>
        </w:rPr>
        <w:br/>
        <w:br/>
        <w:br/>
        <w:t>Вопрос #7: Укажите последовательность действий по оценке обстановки и обеспечению безопасных условий для оказания первой помощи (приказ Минздрава России от 04.05.2012 № 477н)?</w:t>
        <w:br/>
      </w:r>
    </w:p>
    <w:p>
      <w:r>
        <w:t>1 - 1) определение угрожающих факторов для жизни и здоровья пострадавшего; 2) устранение угрожающих факторов для жизни и здоровья; 3) вызов скорой медицинской помощи; 4) прекращение действия повреждающих факторов на пострадавшего; 5) оценка количества пострадавших</w:t>
      </w:r>
    </w:p>
    <w:p>
      <w:r>
        <w:t>2 - 1) определение угрожающих факторов для собственной жизни и здоровья; 2) определение угрожающих факторов для жизни и здоровья пострадавшего; 3) устранение угрожающих факторов для жизни и здоровья; 4) прекращение действия повреждающих факторов на пострадавшего; 5) оценка количества пострадавших; 6) извлечение пострадавшего из транспортного средства или других труднодоступных мест; 7) перемещение пострадавшего</w:t>
      </w:r>
    </w:p>
    <w:p>
      <w:r>
        <w:t>3 - 1) вызов скорой медицинской помощи; 2) вызов других специальных служб, сотрудники которых обязаны оказывать первую помощь в соответствии с федеральным законом или со специальным правилом; 3) устранение угрожающих факторов для жизни и здоровья; 4) прекращение действия повреждающих факторов на пострадавшего; 5) оценка количества пострадавших; 6) извлечение пострадавшего из транспортного средства или других труднодоступных мест</w:t>
      </w:r>
    </w:p>
    <w:p>
      <w:r>
        <w:rPr>
          <w:b/>
          <w:i/>
        </w:rPr>
        <w:br/>
        <w:br/>
        <w:br/>
        <w:t>Вопрос #8: При выполнении каких работ выдающий наряд имеет право не назначать ответственного руководителя работ?</w:t>
        <w:br/>
      </w:r>
    </w:p>
    <w:p>
      <w:r>
        <w:t>1 - Под наведенным напряжением</w:t>
      </w:r>
    </w:p>
    <w:p>
      <w:r>
        <w:t>2 - Без снятия напряжения на токоведущих частях с изоляцией человека от земли</w:t>
      </w:r>
    </w:p>
    <w:p>
      <w:r>
        <w:t>3 - В местах пересечения ВЛ с другими ВЛ и транспортными магистралями, в пролетах пересечения проводов в ОРУ</w:t>
      </w:r>
    </w:p>
    <w:p>
      <w:r>
        <w:t>4 - При выполнении работ в РУ напряжением выше 1000 В с одиночной секционированной или несекционированной системой шин, не имеющей обходной системы шин, а также на ВЛ, КВЛ и КЛ, всех электроустановках напряжением до 1000 В</w:t>
      </w:r>
    </w:p>
    <w:p>
      <w:r>
        <w:rPr>
          <w:b/>
          <w:i/>
        </w:rPr>
        <w:br/>
        <w:br/>
        <w:br/>
        <w:t>Вопрос #9: В каком из перечисленных случаев допускается выдавать один наряд-допуск для одновременного или поочередного выполнения работ на разных рабочих местах одной электроустановки?</w:t>
        <w:br/>
      </w:r>
    </w:p>
    <w:p>
      <w:r>
        <w:t>1 - Только при прокладке и перекладке силовых и контрольных кабелей, испытаниях электрооборудования, проверке устройств защиты, измерений, блокировки, электроавтоматики, телемеханики, связи</w:t>
      </w:r>
    </w:p>
    <w:p>
      <w:r>
        <w:t>2 - Только при ремонте отдельного кабеля в туннеле, коллекторе, колодце, траншее, котловане</w:t>
      </w:r>
    </w:p>
    <w:p>
      <w:r>
        <w:t>3 - Только при ремонте коммутационных аппаратов одного присоединения, в том числе когда их приводы находятся в другом помещении</w:t>
      </w:r>
    </w:p>
    <w:p>
      <w:r>
        <w:t>4 - Во всех перечисленных</w:t>
      </w:r>
    </w:p>
    <w:p>
      <w:r>
        <w:rPr>
          <w:b/>
          <w:i/>
        </w:rPr>
        <w:br/>
        <w:br/>
        <w:br/>
        <w:t>Вопрос #10: Каким образом должна быть обеспечена защита от потенциала при работах на проводах, выполняемых с телескопической вышки?</w:t>
        <w:br/>
      </w:r>
    </w:p>
    <w:p>
      <w:r>
        <w:t>1 - Рабочая площадка вышки должна быть с помощью специальной штанги соединена с проводом линии гибким медным проводником сечением не менее 10 мм2 , а сама вышка заземлена</w:t>
      </w:r>
    </w:p>
    <w:p>
      <w:r>
        <w:t>2 - Рабочая площадка вышки должна быть с помощью специальной штанги соединена с проводом линии гибким медным проводником сечением не менее 12 мм2 , а сама вышка заземлена</w:t>
      </w:r>
    </w:p>
    <w:p>
      <w:r>
        <w:t>3 - Рабочая площадка вышки должна быть с помощью специальной штанги соединена с проводом линии гибким медным проводником сечением не менее 16 мм2 , а сама вышка заземлена</w:t>
      </w:r>
    </w:p>
    <w:p>
      <w:r>
        <w:t>4 - Рабочая площадка вышки должна быть с помощью специальной штанги соединена с проводом линии гибким медным проводником сечением не менее 20 мм2 , а сама вышка заземлена</w:t>
      </w:r>
    </w:p>
    <w:p>
      <w:pPr>
        <w:jc w:val="center"/>
      </w:pPr>
      <w:r>
        <w:br/>
        <w:br/>
        <w:br/>
        <w:t>**********Билет №5**********</w:t>
      </w:r>
    </w:p>
    <w:p>
      <w:r>
        <w:rPr>
          <w:b/>
          <w:i/>
        </w:rPr>
        <w:br/>
        <w:br/>
        <w:br/>
        <w:t>Вопрос #1: С какой периодичностью должен быть организован осмотр оборудования распределительных устройств без отключения от сети на объектах с постоянным дежурством персонала?</w:t>
        <w:br/>
      </w:r>
    </w:p>
    <w:p>
      <w:r>
        <w:t>1 - Не реже 1 раза в 1 сутки</w:t>
      </w:r>
    </w:p>
    <w:p>
      <w:r>
        <w:t>2 - Один раз в 3 суток</w:t>
      </w:r>
    </w:p>
    <w:p>
      <w:r>
        <w:t>3 - Один раз в 7 дней</w:t>
      </w:r>
    </w:p>
    <w:p>
      <w:r>
        <w:t>4 - Один раз в месяц</w:t>
      </w:r>
    </w:p>
    <w:p>
      <w:r>
        <w:rPr>
          <w:b/>
          <w:i/>
        </w:rPr>
        <w:br/>
        <w:br/>
        <w:br/>
        <w:t>Вопрос #2: Что является определением понятия "Естественный заземлитель"?</w:t>
        <w:br/>
      </w:r>
    </w:p>
    <w:p>
      <w:r>
        <w:t>1 - Проводящая часть или совокупность соединенных между собой проводящих частей, находящихся в электрическом контакте с землей непосредственно или через промежуточную проводящую среду</w:t>
      </w:r>
    </w:p>
    <w:p>
      <w:r>
        <w:t>2 - Проводящая часть, не являющаяся частью электроустановки</w:t>
      </w:r>
    </w:p>
    <w:p>
      <w:r>
        <w:t>3 - Сторонняя проводящая часть, находящаяся в электрическом контакте с землей непосредственно или через промежуточную проводящую среду, используемая для целей заземления</w:t>
      </w:r>
    </w:p>
    <w:p>
      <w:r>
        <w:rPr>
          <w:b/>
          <w:i/>
        </w:rPr>
        <w:br/>
        <w:br/>
        <w:br/>
        <w:t>Вопрос #3: Какие рабочие места предусмотрены во время стажировки для оперативного, оперативно-ремонтного персонала?</w:t>
        <w:br/>
      </w:r>
    </w:p>
    <w:p>
      <w:r>
        <w:t>1 - Свое рабочее место и (или) рабочие места оперативного персонала объектов электроэнергетики такой организации, определенные программой подготовки по новой должности;</w:t>
      </w:r>
    </w:p>
    <w:p>
      <w:r>
        <w:t>2 - Рабочее место в своем диспетчерском центре, а также рабочее место диспетчера в полнофункциональном резервном диспетчерском центре (при его наличии);</w:t>
      </w:r>
    </w:p>
    <w:p>
      <w:r>
        <w:t>3 - Свое рабочее место и (или) специально оборудованные полигоны и мастерские.</w:t>
      </w:r>
    </w:p>
    <w:p>
      <w:r>
        <w:rPr>
          <w:b/>
          <w:i/>
        </w:rPr>
        <w:br/>
        <w:br/>
        <w:br/>
        <w:t>Вопрос #4: Какое допустимое напряжение должно применяться на переносных ручных светильниках ремонтного освещения при повышенной опасности поражения электрическим током?</w:t>
        <w:br/>
      </w:r>
    </w:p>
    <w:p>
      <w:r>
        <w:t>1 - Не выше 12 В</w:t>
      </w:r>
    </w:p>
    <w:p>
      <w:r>
        <w:t>2 - 24 В, при использовании основных средств защиты от электрического тока</w:t>
      </w:r>
    </w:p>
    <w:p>
      <w:r>
        <w:t>3 - 36 В, при использовании основных средств защиты от электрического тока</w:t>
      </w:r>
    </w:p>
    <w:p>
      <w:r>
        <w:t>4 - 42 В, при использовании основных и дополнительных средств защиты от электрического тока</w:t>
      </w:r>
    </w:p>
    <w:p>
      <w:r>
        <w:rPr>
          <w:b/>
          <w:i/>
        </w:rPr>
        <w:br/>
        <w:br/>
        <w:br/>
        <w:t>Вопрос #5: Какими требованиями необходимо руководствоваться при использовании разделительного трансформатора?</w:t>
        <w:br/>
      </w:r>
    </w:p>
    <w:p>
      <w:r>
        <w:t>1 - От разделительного трансформатора разрешается питание одного электроприемника</w:t>
      </w:r>
    </w:p>
    <w:p>
      <w:r>
        <w:t>2 - Заземление вторичной обмотки разделительного трансформатора не допускается</w:t>
      </w:r>
    </w:p>
    <w:p>
      <w:r>
        <w:t>3 - Корпус трансформатора в зависимости от режима нейтрали питающей электрической сети должен быть заземлен или занулен. В этом случае заземление корпуса электроприемника, присоединенного к разделительному трансформатору, не требуется</w:t>
      </w:r>
    </w:p>
    <w:p>
      <w:r>
        <w:t>4 - Всеми перечисленными</w:t>
      </w:r>
    </w:p>
    <w:p>
      <w:r>
        <w:rPr>
          <w:b/>
          <w:i/>
        </w:rPr>
        <w:br/>
        <w:br/>
        <w:br/>
        <w:t>Вопрос #6: Что определяет наряд-допуск?</w:t>
        <w:br/>
      </w:r>
    </w:p>
    <w:p>
      <w:r>
        <w:t>1 - Задание на производство работы, устанавливающее условия безопасного проведения работы, состав бригады и ответственных исполнителей</w:t>
      </w:r>
    </w:p>
    <w:p>
      <w:r>
        <w:t>2 - Задание на производство работы, определяющее содержание, место работы и условия безопасного проведения</w:t>
      </w:r>
    </w:p>
    <w:p>
      <w:r>
        <w:t>3 - Задание на производство работы, оформленное на специальном бланке установленной формы и определяющее содержание, место работы, время ее начала и окончания</w:t>
      </w:r>
    </w:p>
    <w:p>
      <w:r>
        <w:t>4 - Задание на производство работы, оформленное на специальном бланке установленной формы и определяющее содержание, место работы, время ее начала и окончания, условия безопасного проведения, состав бригады и работников, ответственных за безопасное выполнение</w:t>
      </w:r>
    </w:p>
    <w:p>
      <w:r>
        <w:rPr>
          <w:b/>
          <w:i/>
        </w:rPr>
        <w:br/>
        <w:br/>
        <w:br/>
        <w:t>Вопрос #7: Что должно предшествовать началу работ по наряд-допуску или по распоряжению?</w:t>
        <w:br/>
      </w:r>
    </w:p>
    <w:p>
      <w:r>
        <w:t>1 - Первичный инструктаж на рабочем месте</w:t>
      </w:r>
    </w:p>
    <w:p>
      <w:r>
        <w:t>2 - Вводный инструктаж</w:t>
      </w:r>
    </w:p>
    <w:p>
      <w:r>
        <w:t>3 - Целевой инструктаж</w:t>
      </w:r>
    </w:p>
    <w:p>
      <w:r>
        <w:t>4 - Повторный инструктаж</w:t>
      </w:r>
    </w:p>
    <w:p>
      <w:r>
        <w:rPr>
          <w:b/>
          <w:i/>
        </w:rPr>
        <w:br/>
        <w:br/>
        <w:br/>
        <w:t>Вопрос #8: В каком случае в производственные инструкции должны быть внесены изменения и дополнения? Укажите правильные ответы.</w:t>
        <w:br/>
      </w:r>
    </w:p>
    <w:p>
      <w:r>
        <w:t>1 - Изменения состава ЛЭП, оборудования и устройств</w:t>
      </w:r>
    </w:p>
    <w:p>
      <w:r>
        <w:t>2 - Изменения режимов и условий эксплуатации электрооборудования</w:t>
      </w:r>
    </w:p>
    <w:p>
      <w:r>
        <w:t>3 - Смены формы собственности или собственника предприятия</w:t>
      </w:r>
    </w:p>
    <w:p>
      <w:r>
        <w:rPr>
          <w:b/>
          <w:i/>
        </w:rPr>
        <w:br/>
        <w:br/>
        <w:br/>
        <w:t>Вопрос #9: Каким образом в электроустановках ведется учет производства работ по наряд-допускам и распоряжениям?</w:t>
        <w:br/>
      </w:r>
    </w:p>
    <w:p>
      <w:r>
        <w:t>1 - В журнале проведения целевого инструктажа</w:t>
      </w:r>
    </w:p>
    <w:p>
      <w:r>
        <w:t>2 - В журнале произвольной формы</w:t>
      </w:r>
    </w:p>
    <w:p>
      <w:r>
        <w:t>3 - В папке действующих нарядов</w:t>
      </w:r>
    </w:p>
    <w:p>
      <w:r>
        <w:t>4 - В журнале учета работ по нарядам-допускам и распоряжениям</w:t>
      </w:r>
    </w:p>
    <w:p>
      <w:r>
        <w:rPr>
          <w:b/>
          <w:i/>
        </w:rPr>
        <w:br/>
        <w:br/>
        <w:br/>
        <w:t>Вопрос #10: Что, согласно Правилам устройства электроустановок, называется питающей осветительной сетью?</w:t>
        <w:br/>
      </w:r>
    </w:p>
    <w:p>
      <w:r>
        <w:t>1 - Сеть от распределительного устройства подстанции или ответвления от воздушных линий электропередачи до ВУ, ВРУ, ГРЩ</w:t>
      </w:r>
    </w:p>
    <w:p>
      <w:r>
        <w:t>2 - Сеть от ВУ, ВРУ, ГРЩ до распределительных пунктов, щитков и пунктов питания наружного освещения</w:t>
      </w:r>
    </w:p>
    <w:p>
      <w:r>
        <w:t>3 - Сеть от щитков до светильников, штепсельных розеток и других электроприемников</w:t>
      </w:r>
    </w:p>
    <w:p>
      <w:r>
        <w:t>4 - Система, осуществляющая последовательное включение (отключение) участков групповой сети наружного освещения</w:t>
      </w:r>
    </w:p>
    <w:p>
      <w:pPr>
        <w:jc w:val="center"/>
      </w:pPr>
      <w:r>
        <w:br/>
        <w:br/>
        <w:br/>
        <w:t>**********Билет №6**********</w:t>
      </w:r>
    </w:p>
    <w:p>
      <w:r>
        <w:rPr>
          <w:b/>
          <w:i/>
        </w:rPr>
        <w:br/>
        <w:br/>
        <w:br/>
        <w:t>Вопрос #1: Что обязан сделать допускающий, осуществляющий первичный допуск бригады к работе по наряд-допуск или распоряжению?</w:t>
        <w:br/>
      </w:r>
    </w:p>
    <w:p>
      <w:r>
        <w:t>1 - Допускающий должен проверить подготовку рабочего места</w:t>
      </w:r>
    </w:p>
    <w:p>
      <w:r>
        <w:t>2 - Проверить соответствие состава бригады, указанного в наряд-допуске или распоряжении по именным удостоверениям</w:t>
      </w:r>
    </w:p>
    <w:p>
      <w:r>
        <w:t>3 - Доказать бригаде, что напряжение отсутствует, показом установленных заземлений или проверкой отсутствия напряжения, если заземления не видны с рабочего места</w:t>
      </w:r>
    </w:p>
    <w:p>
      <w:r>
        <w:t>4 - Доказать бригаде, что напряжение отсутствует, показом установленных заземлений, а в электроустановках напряжением 35 кВ и ниже</w:t>
      </w:r>
    </w:p>
    <w:p>
      <w:r>
        <w:t>5 - Все перечисленное</w:t>
      </w:r>
    </w:p>
    <w:p>
      <w:r>
        <w:rPr>
          <w:b/>
          <w:i/>
        </w:rPr>
        <w:br/>
        <w:br/>
        <w:br/>
        <w:t>Вопрос #2: Допускается ли в состав бригады, выполняющей работы по наряду, включать работников, имеющих II группу по электробезопасности?</w:t>
        <w:br/>
      </w:r>
    </w:p>
    <w:p>
      <w:r>
        <w:t>1 - Не допускается</w:t>
      </w:r>
    </w:p>
    <w:p>
      <w:r>
        <w:t>2 - На каждого работника, имеющего группу III, допускается включать двух работников, имеющих группу II</w:t>
      </w:r>
    </w:p>
    <w:p>
      <w:r>
        <w:t>3 - На каждого работника, имеющего группу III, допускается включать одного работника, имеющего группу II, но не более трех в бригаду</w:t>
      </w:r>
    </w:p>
    <w:p>
      <w:r>
        <w:rPr>
          <w:b/>
          <w:i/>
        </w:rPr>
        <w:br/>
        <w:br/>
        <w:br/>
        <w:t>Вопрос #3: Чем должны отличатся светильники аварийного освещения от светильников рабочего освещения?</w:t>
        <w:br/>
      </w:r>
    </w:p>
    <w:p>
      <w:r>
        <w:t>1 - Знаками или окраской</w:t>
      </w:r>
    </w:p>
    <w:p>
      <w:r>
        <w:t>2 - Исполнением и сроком службы</w:t>
      </w:r>
    </w:p>
    <w:p>
      <w:r>
        <w:t>3 - Уровнем светового потока и отсутствием слепящего воздействия</w:t>
      </w:r>
    </w:p>
    <w:p>
      <w:r>
        <w:t>4 - Источником света</w:t>
      </w:r>
    </w:p>
    <w:p>
      <w:r>
        <w:rPr>
          <w:b/>
          <w:i/>
        </w:rPr>
        <w:br/>
        <w:br/>
        <w:br/>
        <w:t>Вопрос #4: Что из перечисленного не входит в обязанности ответственного за электрохозяйство?</w:t>
        <w:br/>
      </w:r>
    </w:p>
    <w:p>
      <w:r>
        <w:t>1 - Обеспечение ввода ЛЭП, оборудования, устройств, входящих в состав электроустановок, в работу в соответствии с нормативными правовыми актами, устанавливающими требования надежности и безопасности в сфере электроэнергетики</w:t>
      </w:r>
    </w:p>
    <w:p>
      <w:r>
        <w:t>2 - Организация оперативного обслуживания электроустановок и ликвидации технологических нарушений в электроустановках</w:t>
      </w:r>
    </w:p>
    <w:p>
      <w:r>
        <w:t>3 - Непосредственное обслуживание электроустановок</w:t>
      </w:r>
    </w:p>
    <w:p>
      <w:r>
        <w:t>4 - Обеспечение поддержания автономных резервных источников питания, установленных в соответствии с техническими условиями на технологическое присоединение к электрическим сетям</w:t>
      </w:r>
    </w:p>
    <w:p>
      <w:r>
        <w:rPr>
          <w:b/>
          <w:i/>
        </w:rPr>
        <w:br/>
        <w:br/>
        <w:br/>
        <w:t>Вопрос #5: Что из перечисленного не входит в перечень технической документации, которая должна быть в наличии у потребителя?</w:t>
        <w:br/>
      </w:r>
    </w:p>
    <w:p>
      <w:r>
        <w:t>1 - Должностные инструкции персонала</w:t>
      </w:r>
    </w:p>
    <w:p>
      <w:r>
        <w:t>2 - Закупочные и арендные договоры на оборудование</w:t>
      </w:r>
    </w:p>
    <w:p>
      <w:r>
        <w:t>3 - Производственные инструкции по эксплуатации электроустановок</w:t>
      </w:r>
    </w:p>
    <w:p>
      <w:r>
        <w:t>4 - Журналы учета электрооборудования</w:t>
      </w:r>
    </w:p>
    <w:p>
      <w:r>
        <w:rPr>
          <w:b/>
          <w:i/>
        </w:rPr>
        <w:br/>
        <w:br/>
        <w:br/>
        <w:t>Вопрос #6: Кто проводит целевой инструктаж при работах по распоряжению для членов бригады?</w:t>
        <w:br/>
      </w:r>
    </w:p>
    <w:p>
      <w:r>
        <w:t>1 - Ответственный руководитель работ</w:t>
      </w:r>
    </w:p>
    <w:p>
      <w:r>
        <w:t>2 - Работник, отдающий распоряжение</w:t>
      </w:r>
    </w:p>
    <w:p>
      <w:r>
        <w:t>3 - Производитель работ - членам бригады.</w:t>
      </w:r>
    </w:p>
    <w:p>
      <w:r>
        <w:t>4 - Все перечисленные лица</w:t>
      </w:r>
    </w:p>
    <w:p>
      <w:r>
        <w:rPr>
          <w:b/>
          <w:i/>
        </w:rPr>
        <w:br/>
        <w:br/>
        <w:br/>
        <w:t>Вопрос #7: Каким должно быть минимальное сечение отдельно проложенных защитных алюминиевых проводников?</w:t>
        <w:br/>
      </w:r>
    </w:p>
    <w:p>
      <w:r>
        <w:t>1 - 2,5 мм2</w:t>
      </w:r>
    </w:p>
    <w:p>
      <w:r>
        <w:t>2 - 4 мм2</w:t>
      </w:r>
    </w:p>
    <w:p>
      <w:r>
        <w:t>3 - 8 мм2</w:t>
      </w:r>
    </w:p>
    <w:p>
      <w:r>
        <w:t>4 - 14 мм2</w:t>
      </w:r>
    </w:p>
    <w:p>
      <w:r>
        <w:t>5 - 16 мм2</w:t>
      </w:r>
    </w:p>
    <w:p>
      <w:r>
        <w:rPr>
          <w:b/>
          <w:i/>
        </w:rPr>
        <w:br/>
        <w:br/>
        <w:br/>
        <w:t>Вопрос #8: Какое значение напряжения должно применяться для испытания основных изолирующих электрозащитных средств, предназначенных для электроустановок напряжением выше 1 до 35 кВ включительно?</w:t>
        <w:br/>
      </w:r>
    </w:p>
    <w:p>
      <w:r>
        <w:t>1 - Равное 3-кратному линейному, но не ниже 40 кВ</w:t>
      </w:r>
    </w:p>
    <w:p>
      <w:r>
        <w:t>2 - Равное 2-кратному фазному</w:t>
      </w:r>
    </w:p>
    <w:p>
      <w:r>
        <w:t>3 - Равное 3-кратному линейному, но не более 40 кВ</w:t>
      </w:r>
    </w:p>
    <w:p>
      <w:r>
        <w:t>4 - Равное 3-кратному фазному</w:t>
      </w:r>
    </w:p>
    <w:p>
      <w:r>
        <w:rPr>
          <w:b/>
          <w:i/>
        </w:rPr>
        <w:br/>
        <w:br/>
        <w:br/>
        <w:t>Вопрос #9: За выполнение какой из перечисленных функции не несет ответственность производитель работ?</w:t>
        <w:br/>
      </w:r>
    </w:p>
    <w:p>
      <w:r>
        <w:t>1 - За соответствие подготовленного рабочего места мероприятиям, необходимым при подготовке рабочих мест и отдельным указаниям наряда; за четкость и полноту целевого инструктажа членов бригады</w:t>
      </w:r>
    </w:p>
    <w:p>
      <w:r>
        <w:t>2 - За наличие, исправность и правильное применение необходимых средств защиты, инструмента, инвентаря и приспособлений</w:t>
      </w:r>
    </w:p>
    <w:p>
      <w:r>
        <w:t>3 - За безопасное проведение работы и соблюдение Правил им самим и членами бригады, и за осуществление постоянного контроля за членами бригады</w:t>
      </w:r>
    </w:p>
    <w:p>
      <w:r>
        <w:t>4 - За достаточность и правильность указанных в наряде (распоряжении) мер безопасности, за качественный и количественный состав бригады</w:t>
      </w:r>
    </w:p>
    <w:p>
      <w:r>
        <w:rPr>
          <w:b/>
          <w:i/>
        </w:rPr>
        <w:br/>
        <w:br/>
        <w:br/>
        <w:t>Вопрос #10: Каким образом фиксируются результаты проверки знаний?</w:t>
        <w:br/>
      </w:r>
    </w:p>
    <w:p>
      <w:r>
        <w:t>1 - Формируется приказ.</w:t>
      </w:r>
    </w:p>
    <w:p>
      <w:r>
        <w:t>2 - Оформляется протоколом проверки знаний и удостоверением и фиксируется в журнале учета проверки знаний</w:t>
      </w:r>
    </w:p>
    <w:p>
      <w:r>
        <w:t>3 - Формируется акт о проведении и получении соответствующих результатов работников.</w:t>
      </w:r>
    </w:p>
    <w:p>
      <w:r>
        <w:t>4 - Только удостоверением.</w:t>
      </w:r>
    </w:p>
    <w:p>
      <w:pPr>
        <w:jc w:val="center"/>
      </w:pPr>
      <w:r>
        <w:br/>
        <w:br/>
        <w:br/>
        <w:t>**********Билет №7**********</w:t>
      </w:r>
    </w:p>
    <w:p>
      <w:r>
        <w:rPr>
          <w:b/>
          <w:i/>
        </w:rPr>
        <w:br/>
        <w:br/>
        <w:br/>
        <w:t>Вопрос #1: В каких случаях проводится внеплановый производственный инструктаж?</w:t>
        <w:br/>
      </w:r>
    </w:p>
    <w:p>
      <w:r>
        <w:t>1 - При принятии новой или внесении изменений в действующую инструктивно-техническую документацию диспетчерских центров субъекта оперативно-диспетчерского управления, инструктивную документацию организации по вопросам.</w:t>
      </w:r>
    </w:p>
    <w:p>
      <w:r>
        <w:t>2 - При внесении изменений в действующие отраслевые акты в сфере электроэнергетики (для персонала объектов по производству электрической энергии, функционирующих в режиме комбинированной выработки электрической и тепловой энергии, - также в сфере теплоснабжения), являющиеся обязательными для использования в работе и исполнения согласно должностным обязанностям (трудовым функциям) работника.</w:t>
      </w:r>
    </w:p>
    <w:p>
      <w:r>
        <w:t>3 - По решению руководителя или иного уполномоченного должностного лица организации (ее филиала, представительства) при установлении нарушений работниками требований отраслевых актов и (или) инструктивно-технических документов.</w:t>
      </w:r>
    </w:p>
    <w:p>
      <w:r>
        <w:t>4 - В случае непрохождения работником планового производственного инструктажа (по темам пропущенного инструктажа.</w:t>
      </w:r>
    </w:p>
    <w:p>
      <w:r>
        <w:t>5 - Во всех перечисленных случаях.</w:t>
      </w:r>
    </w:p>
    <w:p>
      <w:r>
        <w:rPr>
          <w:b/>
          <w:i/>
        </w:rPr>
        <w:br/>
        <w:br/>
        <w:br/>
        <w:t>Вопрос #2: Какой минимальный стаж работы в электроустановках должен быть у работника с высшим профессиональным (техническим) образованием в области электроэнергетики для перехода с третьей группы электробезопасности на четвертую?</w:t>
        <w:br/>
      </w:r>
    </w:p>
    <w:p>
      <w:r>
        <w:t>1 - 3 месяца в предыдущей группе</w:t>
      </w:r>
    </w:p>
    <w:p>
      <w:r>
        <w:t>2 - 2 месяца в предыдущей группе</w:t>
      </w:r>
    </w:p>
    <w:p>
      <w:r>
        <w:t>3 - 6 месяца в предыдущей группе</w:t>
      </w:r>
    </w:p>
    <w:p>
      <w:r>
        <w:t>4 - 1 месяца в предыдущей группе</w:t>
      </w:r>
    </w:p>
    <w:p>
      <w:r>
        <w:rPr>
          <w:b/>
          <w:i/>
        </w:rPr>
        <w:br/>
        <w:br/>
        <w:br/>
        <w:t>Вопрос #3: На кого непосредственно возложены обязанности по организации проведения всех видов работ в электроустановках потребителя?</w:t>
        <w:br/>
      </w:r>
    </w:p>
    <w:p>
      <w:r>
        <w:t>1 - На ответственного за электрохозяйство или его заместителя</w:t>
      </w:r>
    </w:p>
    <w:p>
      <w:r>
        <w:t>2 - На руководителя предприятия</w:t>
      </w:r>
    </w:p>
    <w:p>
      <w:r>
        <w:t>3 - На главного инженера</w:t>
      </w:r>
    </w:p>
    <w:p>
      <w:r>
        <w:rPr>
          <w:b/>
          <w:i/>
        </w:rPr>
        <w:br/>
        <w:br/>
        <w:br/>
        <w:t>Вопрос #4: Что, согласно Правилам устройства электроустановок, называется питающей осветительной сетью?</w:t>
        <w:br/>
      </w:r>
    </w:p>
    <w:p>
      <w:r>
        <w:t>1 - Сеть от распределительного устройства подстанции или ответвления от воздушных линий электропередачи до ВУ, ВРУ, ГРЩ</w:t>
      </w:r>
    </w:p>
    <w:p>
      <w:r>
        <w:t>2 - Сеть от ВУ, ВРУ, ГРЩ до распределительных пунктов, щитков и пунктов питания наружного освещения</w:t>
      </w:r>
    </w:p>
    <w:p>
      <w:r>
        <w:t>3 - Сеть от щитков до светильников, штепсельных розеток и других электроприемников</w:t>
      </w:r>
    </w:p>
    <w:p>
      <w:r>
        <w:t>4 - Система, осуществляющая последовательное включение (отключение) участков групповой сети наружного освещения</w:t>
      </w:r>
    </w:p>
    <w:p>
      <w:r>
        <w:rPr>
          <w:b/>
          <w:i/>
        </w:rPr>
        <w:br/>
        <w:br/>
        <w:br/>
        <w:t>Вопрос #5: Что недопустимо при выполнении работ под напряжением в электроустановках напряжением до 1000 В?</w:t>
        <w:br/>
      </w:r>
    </w:p>
    <w:p>
      <w:r>
        <w:t>1 - Ограждать токоведущие части, находящихся под напряжением, к которым возможно случайное прикосновение</w:t>
      </w:r>
    </w:p>
    <w:p>
      <w:r>
        <w:t>2 - Пользоваться изолированным инструментом, применять диэлектрические галоши и перчатки</w:t>
      </w:r>
    </w:p>
    <w:p>
      <w:r>
        <w:t>3 - Работать в одежде с короткими или засученными рукавами, а также использовать ножовки, напильники, металлические метры и другие металлические инструменты и приспособления, не предназначенные для выполнения работ под напряжением.</w:t>
      </w:r>
    </w:p>
    <w:p>
      <w:r>
        <w:rPr>
          <w:b/>
          <w:i/>
        </w:rPr>
        <w:br/>
        <w:br/>
        <w:br/>
        <w:t>Вопрос #6: Что должно предшествовать началу работ по наряд-допуску или по распоряжению?</w:t>
        <w:br/>
      </w:r>
    </w:p>
    <w:p>
      <w:r>
        <w:t>1 - Первичный инструктаж на рабочем месте</w:t>
      </w:r>
    </w:p>
    <w:p>
      <w:r>
        <w:t>2 - Вводный инструктаж</w:t>
      </w:r>
    </w:p>
    <w:p>
      <w:r>
        <w:t>3 - Целевой инструктаж</w:t>
      </w:r>
    </w:p>
    <w:p>
      <w:r>
        <w:t>4 - Повторный инструктаж</w:t>
      </w:r>
    </w:p>
    <w:p>
      <w:r>
        <w:rPr>
          <w:b/>
          <w:i/>
        </w:rPr>
        <w:br/>
        <w:br/>
        <w:br/>
        <w:t>Вопрос #7: Что входит в обязанности ответственного руководителя при проведении работ в электроустановках?</w:t>
        <w:br/>
      </w:r>
    </w:p>
    <w:p>
      <w:r>
        <w:t>1 - Он отвечает за дачу команд по отключению и заземлению оборудования и получению подтверждения их выполнения, а также самостоятельные действия по отключению и заземлению оборудования в соответствии с мероприятиями по подготовке рабочего места, определенными нарядом (распоряжением) с учётом фактической схемы электроустановок и электрической сети</w:t>
      </w:r>
    </w:p>
    <w:p>
      <w:r>
        <w:t>2 - Он отвечает за выполнение всех указанных в наряде мероприятий по подготовке рабочего места и их достаточность, за принимаемые им дополнительные меры безопасности, необходимые по условиям выполнения работ, за полноту и качество целевого инструктажа бригады, в том числе проводимого допускающим и производителем работ, а также за организацию безопасного ведения работ</w:t>
      </w:r>
    </w:p>
    <w:p>
      <w:r>
        <w:t>3 - Он отвечает за координацию времени и места допускаемых к работам в электроустановках бригад, в том числе учет бригад, получение информации от всех допущенных к работам в электроустановках бригад (допускающих) о полном окончании работ и возможности включения электроустановки в работу</w:t>
      </w:r>
    </w:p>
    <w:p>
      <w:r>
        <w:rPr>
          <w:b/>
          <w:i/>
        </w:rPr>
        <w:br/>
        <w:br/>
        <w:br/>
        <w:t>Вопрос #8: За что отвечает допускающий?</w:t>
        <w:br/>
      </w:r>
    </w:p>
    <w:p>
      <w:r>
        <w:t>1 - За достаточность и правильность указанных в наряде (распоряжении) мер безопасности, за качественный и количественный состав бригады</w:t>
      </w:r>
    </w:p>
    <w:p>
      <w:r>
        <w:t>2 - За правильность и достаточность принятых им мер безопасности по подготовке рабочих мест и соответствие их мероприятиям, указанным в наряде или распоряжении, характеру и месту работы, за правильный допуск к работе, а также за полноту и качество проводимого им целевого инструктажа</w:t>
      </w:r>
    </w:p>
    <w:p>
      <w:r>
        <w:t>3 - За возможность безопасного осуществления отключения, включения и заземления оборудования, находящегося в его управлении</w:t>
      </w:r>
    </w:p>
    <w:p>
      <w:r>
        <w:rPr>
          <w:b/>
          <w:i/>
        </w:rPr>
        <w:br/>
        <w:br/>
        <w:br/>
        <w:t>Вопрос #9: При каких условиях должны пересматриваться перечни технической документации?</w:t>
        <w:br/>
      </w:r>
    </w:p>
    <w:p>
      <w:r>
        <w:t>1 - При изменении состава технической документации, но не реже одного раза в 3 года</w:t>
      </w:r>
    </w:p>
    <w:p>
      <w:r>
        <w:t>2 - При изменении формы собственности предприятия</w:t>
      </w:r>
    </w:p>
    <w:p>
      <w:r>
        <w:t>3 - При смене руководителя предприятия</w:t>
      </w:r>
    </w:p>
    <w:p>
      <w:r>
        <w:rPr>
          <w:b/>
          <w:i/>
        </w:rPr>
        <w:br/>
        <w:br/>
        <w:br/>
        <w:t>Вопрос #10: Допускается ли совмещенная прокладка токопроводов и технологических трубопроводов на общих опорах?</w:t>
        <w:br/>
      </w:r>
    </w:p>
    <w:p>
      <w:r>
        <w:t>1 - Допускается</w:t>
      </w:r>
    </w:p>
    <w:p>
      <w:r>
        <w:t>2 - Не допускается</w:t>
      </w:r>
    </w:p>
    <w:p>
      <w:r>
        <w:t>3 - Допускается, но только в горных районах</w:t>
      </w:r>
    </w:p>
    <w:p>
      <w:pPr>
        <w:jc w:val="center"/>
      </w:pPr>
      <w:r>
        <w:br/>
        <w:br/>
        <w:br/>
        <w:t>**********Билет №8**********</w:t>
      </w:r>
    </w:p>
    <w:p>
      <w:r>
        <w:rPr>
          <w:b/>
          <w:i/>
        </w:rPr>
        <w:br/>
        <w:br/>
        <w:br/>
        <w:t>Вопрос #1: Как должны маркироваться средства защиты, не выдержавшие испытания?</w:t>
        <w:br/>
      </w:r>
    </w:p>
    <w:p>
      <w:r>
        <w:t>1 - Штамп испытания должен быть перечеркнут черной краской</w:t>
      </w:r>
    </w:p>
    <w:p>
      <w:r>
        <w:t>2 - Штамп испытания должен быть перечеркнут белой краской</w:t>
      </w:r>
    </w:p>
    <w:p>
      <w:r>
        <w:t>3 - Средство защиты должно быть механически повреждено</w:t>
      </w:r>
    </w:p>
    <w:p>
      <w:r>
        <w:t>4 - Штамп испытания должен быть перечеркнут красной краской</w:t>
      </w:r>
    </w:p>
    <w:p>
      <w:r>
        <w:rPr>
          <w:b/>
          <w:i/>
        </w:rPr>
        <w:br/>
        <w:br/>
        <w:br/>
        <w:t>Вопрос #2: Для чего, согласно Правилам устройства электроустановок, предназначено освещение безопасности?</w:t>
        <w:br/>
      </w:r>
    </w:p>
    <w:p>
      <w:r>
        <w:t>1 - Для продолжения работы при аварийном отключении рабочего освещения</w:t>
      </w:r>
    </w:p>
    <w:p>
      <w:r>
        <w:t>2 - Для освещение территории в нерабочее время</w:t>
      </w:r>
    </w:p>
    <w:p>
      <w:r>
        <w:t>3 - Для установки вдоль границ территорий, охраняемых специальным персоналом</w:t>
      </w:r>
    </w:p>
    <w:p>
      <w:r>
        <w:t>4 - Для обеспечения освещения вне производственных помещений</w:t>
      </w:r>
    </w:p>
    <w:p>
      <w:r>
        <w:rPr>
          <w:b/>
          <w:i/>
        </w:rPr>
        <w:br/>
        <w:br/>
        <w:br/>
        <w:t>Вопрос #3: Как должны выполняться работы по расчистке трассы воздушной линии электропередачи от деревьев согласно Правилам по охране труда при эксплуатации электроустановок?</w:t>
        <w:br/>
      </w:r>
    </w:p>
    <w:p>
      <w:r>
        <w:t>1 - Только по плану производства работ</w:t>
      </w:r>
    </w:p>
    <w:p>
      <w:r>
        <w:t>2 - Только по распоряжению</w:t>
      </w:r>
    </w:p>
    <w:p>
      <w:r>
        <w:t>3 - Только по наряду-допуску</w:t>
      </w:r>
    </w:p>
    <w:p>
      <w:r>
        <w:t>4 - По наряд-допуску или распоряжению</w:t>
      </w:r>
    </w:p>
    <w:p>
      <w:r>
        <w:rPr>
          <w:b/>
          <w:i/>
        </w:rPr>
        <w:br/>
        <w:br/>
        <w:br/>
        <w:t>Вопрос #4: Что является определением понятия "Основная изоляция"?</w:t>
        <w:br/>
      </w:r>
    </w:p>
    <w:p>
      <w:r>
        <w:t>1 - Изоляция в электроустановках напряжением до 1 кВ, обеспечивающая степень защиты от поражения электрическим током</w:t>
      </w:r>
    </w:p>
    <w:p>
      <w:r>
        <w:t>2 - Изоляция токоведущих частей, обеспечивающая в том числе защиту от прямого прикосновения</w:t>
      </w:r>
    </w:p>
    <w:p>
      <w:r>
        <w:t>3 - Независимая изоляция в электроустановках напряжением до 1 кВ, для защиты при косвенном прикосновении</w:t>
      </w:r>
    </w:p>
    <w:p>
      <w:r>
        <w:rPr>
          <w:b/>
          <w:i/>
        </w:rPr>
        <w:br/>
        <w:br/>
        <w:br/>
        <w:t>Вопрос #5: Что является определением понятия "Усиленная изоляция"?</w:t>
        <w:br/>
      </w:r>
    </w:p>
    <w:p>
      <w:r>
        <w:t>1 - Независимая изоляция в электроустановках напряжением до 1 кВ, выполняемая дополнительно к основной изоляции для защиты при косвенном прикосновении</w:t>
      </w:r>
    </w:p>
    <w:p>
      <w:r>
        <w:t>2 - Изоляция в электроустановках напряжением до 1 кВ, обеспечивающая степень защиты от поражения электрическим током, равноценную двойной изоляции</w:t>
      </w:r>
    </w:p>
    <w:p>
      <w:r>
        <w:t>3 - Изоляция в электроустановках напряжением до 1 кВ, состоящая из основной и дополнительной изоляции</w:t>
      </w:r>
    </w:p>
    <w:p>
      <w:r>
        <w:rPr>
          <w:b/>
          <w:i/>
        </w:rPr>
        <w:br/>
        <w:br/>
        <w:br/>
        <w:t>Вопрос #6: Допускается ли прохождение воздушной линии электропередачи по территории стадионов, учебных и детских учреждений?</w:t>
        <w:br/>
      </w:r>
    </w:p>
    <w:p>
      <w:r>
        <w:t>1 - Не допускается</w:t>
      </w:r>
    </w:p>
    <w:p>
      <w:r>
        <w:t>2 - Допускается</w:t>
      </w:r>
    </w:p>
    <w:p>
      <w:r>
        <w:t>3 - Допускается при согласовании с Ростехнадзором</w:t>
      </w:r>
    </w:p>
    <w:p>
      <w:r>
        <w:t>4 - Допускается при соответствующем обосновании в рабочей документации</w:t>
      </w:r>
    </w:p>
    <w:p>
      <w:r>
        <w:rPr>
          <w:b/>
          <w:i/>
        </w:rPr>
        <w:br/>
        <w:br/>
        <w:br/>
        <w:t>Вопрос #7: За выполнение какой из перечисленных функции не несет ответственность производитель работ?</w:t>
        <w:br/>
      </w:r>
    </w:p>
    <w:p>
      <w:r>
        <w:t>1 - За соответствие подготовленного рабочего места мероприятиям, необходимым при подготовке рабочих мест и отдельным указаниям наряда; за четкость и полноту целевого инструктажа членов бригады</w:t>
      </w:r>
    </w:p>
    <w:p>
      <w:r>
        <w:t>2 - За наличие, исправность и правильное применение необходимых средств защиты, инструмента, инвентаря и приспособлений</w:t>
      </w:r>
    </w:p>
    <w:p>
      <w:r>
        <w:t>3 - За безопасное проведение работы и соблюдение Правил им самим и членами бригады, и за осуществление постоянного контроля за членами бригады</w:t>
      </w:r>
    </w:p>
    <w:p>
      <w:r>
        <w:t>4 - За достаточность и правильность указанных в наряде (распоряжении) мер безопасности, за качественный и количественный состав бригады</w:t>
      </w:r>
    </w:p>
    <w:p>
      <w:r>
        <w:rPr>
          <w:b/>
          <w:i/>
        </w:rPr>
        <w:br/>
        <w:br/>
        <w:br/>
        <w:t>Вопрос #8: Кто имеет право на продление наряда-допуска?</w:t>
        <w:br/>
      </w:r>
    </w:p>
    <w:p>
      <w:r>
        <w:t>1 - Только работник, выдавший наряд, или имеющий право выдачи наряда в данной электроустановке</w:t>
      </w:r>
    </w:p>
    <w:p>
      <w:r>
        <w:t>2 - Ответственный руководитель работ в данной электроустановке</w:t>
      </w:r>
    </w:p>
    <w:p>
      <w:r>
        <w:t>3 - Ответственный за электрохозяйство структурного подразделения</w:t>
      </w:r>
    </w:p>
    <w:p>
      <w:r>
        <w:t>4 - Руководитель объекта, на котором проводятся работы</w:t>
      </w:r>
    </w:p>
    <w:p>
      <w:r>
        <w:rPr>
          <w:b/>
          <w:i/>
        </w:rPr>
        <w:br/>
        <w:br/>
        <w:br/>
        <w:t>Вопрос #9: Какой тип опор устанавливается на прямых участках трассы воздушной линии электропередачи?</w:t>
        <w:br/>
      </w:r>
    </w:p>
    <w:p>
      <w:r>
        <w:t>1 - Промежуточные опоры</w:t>
      </w:r>
    </w:p>
    <w:p>
      <w:r>
        <w:t>2 - Анкерные опоры</w:t>
      </w:r>
    </w:p>
    <w:p>
      <w:r>
        <w:t>3 - Угловые опоры</w:t>
      </w:r>
    </w:p>
    <w:p>
      <w:r>
        <w:t>4 - Концевые опоры</w:t>
      </w:r>
    </w:p>
    <w:p>
      <w:r>
        <w:rPr>
          <w:b/>
          <w:i/>
        </w:rPr>
        <w:br/>
        <w:br/>
        <w:br/>
        <w:t>Вопрос #10: Что является определением понятия "Защита от прямого прикосновения"?</w:t>
        <w:br/>
      </w:r>
    </w:p>
    <w:p>
      <w:r>
        <w:t>1 - Защита от поражения электрическим током при прикосновении к открытым проводящим частям, оказавшимся под напряжением при повреждении изоляции</w:t>
      </w:r>
    </w:p>
    <w:p>
      <w:r>
        <w:t>2 - Защита людей или животных от электрического контакта с открытыми проводящими частями</w:t>
      </w:r>
    </w:p>
    <w:p>
      <w:r>
        <w:t>3 - Защита для предотвращения прикосновения к токоведущим частям, находящимся под напряжением</w:t>
      </w:r>
    </w:p>
    <w:p>
      <w:pPr>
        <w:jc w:val="center"/>
      </w:pPr>
      <w:r>
        <w:br/>
        <w:br/>
        <w:br/>
        <w:t>**********Билет №9**********</w:t>
      </w:r>
    </w:p>
    <w:p>
      <w:r>
        <w:rPr>
          <w:b/>
          <w:i/>
        </w:rPr>
        <w:br/>
        <w:br/>
        <w:br/>
        <w:t>Вопрос #1: С какой периодичностью должен быть организован осмотр оборудования распределительных устройств без отключения от сети на объектах с постоянным дежурством персонала?</w:t>
        <w:br/>
      </w:r>
    </w:p>
    <w:p>
      <w:r>
        <w:t>1 - Не реже 1 раза в 1 сутки</w:t>
      </w:r>
    </w:p>
    <w:p>
      <w:r>
        <w:t>2 - Один раз в 3 суток</w:t>
      </w:r>
    </w:p>
    <w:p>
      <w:r>
        <w:t>3 - Один раз в 7 дней</w:t>
      </w:r>
    </w:p>
    <w:p>
      <w:r>
        <w:t>4 - Один раз в месяц</w:t>
      </w:r>
    </w:p>
    <w:p>
      <w:r>
        <w:rPr>
          <w:b/>
          <w:i/>
        </w:rPr>
        <w:br/>
        <w:br/>
        <w:br/>
        <w:t>Вопрос #2: На какой высоте, как правило, должны устанавливаться штепсельные розетки на номинальный ток до 16 А и напряжение до 250 В в производственных помещениях?</w:t>
        <w:br/>
      </w:r>
    </w:p>
    <w:p>
      <w:r>
        <w:t>1 - На высоте до 1,0 м</w:t>
      </w:r>
    </w:p>
    <w:p>
      <w:r>
        <w:t>2 - На высоте 0,8-1,0 м</w:t>
      </w:r>
    </w:p>
    <w:p>
      <w:r>
        <w:t>3 - На высоте до 1,5 м</w:t>
      </w:r>
    </w:p>
    <w:p>
      <w:r>
        <w:t>4 - На высоте более 1,5 м</w:t>
      </w:r>
    </w:p>
    <w:p>
      <w:r>
        <w:rPr>
          <w:b/>
          <w:i/>
        </w:rPr>
        <w:br/>
        <w:br/>
        <w:br/>
        <w:t>Вопрос #3: Кем должны обеспечиваться организация и проведение технического обслуживания и ремонта ЛЭП, оборудования, устройств объектов электроэнергетики?</w:t>
        <w:br/>
      </w:r>
    </w:p>
    <w:p>
      <w:r>
        <w:t>1 - Владельцем объекта энергетики</w:t>
      </w:r>
    </w:p>
    <w:p>
      <w:r>
        <w:t>2 - Арендатором</w:t>
      </w:r>
    </w:p>
    <w:p>
      <w:r>
        <w:t>3 - Администрацией поселения</w:t>
      </w:r>
    </w:p>
    <w:p>
      <w:r>
        <w:rPr>
          <w:b/>
          <w:i/>
        </w:rPr>
        <w:br/>
        <w:br/>
        <w:br/>
        <w:t>Вопрос #4: В каком из перечисленных случаев допускается заменять предохранители под напряжением и под нагрузкой?</w:t>
        <w:br/>
      </w:r>
    </w:p>
    <w:p>
      <w:r>
        <w:t>1 - Только при снятии и установке предохранителей во вторичных системах, включая работы в приводах и агрегатных шкафах коммутационных аппаратов и устройствах связи</w:t>
      </w:r>
    </w:p>
    <w:p>
      <w:r>
        <w:t>2 - Только при снятии и установке предохранителей пробочного типа</w:t>
      </w:r>
    </w:p>
    <w:p>
      <w:r>
        <w:t>3 - Только при снятии и установке предохранителей трансформаторов напряжения</w:t>
      </w:r>
    </w:p>
    <w:p>
      <w:r>
        <w:t>4 - В любом из перечисленных случаев</w:t>
      </w:r>
    </w:p>
    <w:p>
      <w:r>
        <w:rPr>
          <w:b/>
          <w:i/>
        </w:rPr>
        <w:br/>
        <w:br/>
        <w:br/>
        <w:t>Вопрос #5: Допустимо ли пребывание одного или нескольких членов бригады отдельно от производителя работ в случае рассредоточения членов бригады по разным рабочим местам?</w:t>
        <w:br/>
      </w:r>
    </w:p>
    <w:p>
      <w:r>
        <w:t>1 - Недопустимо в любом случае</w:t>
      </w:r>
    </w:p>
    <w:p>
      <w:r>
        <w:t>2 - Допустимо в любом случае</w:t>
      </w:r>
    </w:p>
    <w:p>
      <w:r>
        <w:t>3 - Допустимо, при наличии у членов бригады III группы по электробезопасности</w:t>
      </w:r>
    </w:p>
    <w:p>
      <w:r>
        <w:t>4 - Допустимо, при проведении соответствующего инструктажа</w:t>
      </w:r>
    </w:p>
    <w:p>
      <w:r>
        <w:rPr>
          <w:b/>
          <w:i/>
        </w:rPr>
        <w:br/>
        <w:br/>
        <w:br/>
        <w:t>Вопрос #6: Что, согласно Правилам устройства электроустановок, называется независимым источником питания?</w:t>
        <w:br/>
      </w:r>
    </w:p>
    <w:p>
      <w:r>
        <w:t>1 - Источник питания, на котором сохраняется напряжение в нормальном режиме при исчезновении его на другом или других источниках питания</w:t>
      </w:r>
    </w:p>
    <w:p>
      <w:r>
        <w:t>2 - Источник питания, на котором сохраняется напряжение в послеаварийном режиме в регламентированных пределах при исчезновении его на другом или других источниках питания</w:t>
      </w:r>
    </w:p>
    <w:p>
      <w:r>
        <w:t>3 - Аппарат, агрегат и др., предназначенный для независимого преобразования электрической энергии в другой вид энергии</w:t>
      </w:r>
    </w:p>
    <w:p>
      <w:r>
        <w:t>4 - Электрическая часть энергосистемы, питающая приемники электрической энергии, размещающиеся на определенной территории</w:t>
      </w:r>
    </w:p>
    <w:p>
      <w:r>
        <w:rPr>
          <w:b/>
          <w:i/>
        </w:rPr>
        <w:br/>
        <w:br/>
        <w:br/>
        <w:t>Вопрос #7: У каких категорий работников необходимо проводить первичную проверку знаний?</w:t>
        <w:br/>
      </w:r>
    </w:p>
    <w:p>
      <w:r>
        <w:t>1 - Впервые поступивших на работу, связанную с обслуживанием электроустановок, или при перерыве в работе более 3 лет</w:t>
      </w:r>
    </w:p>
    <w:p>
      <w:r>
        <w:t>2 - Впервые поступивших на работу, связанную с обслуживанием электроустановок, или при перерыве в работе более 2 лет</w:t>
      </w:r>
    </w:p>
    <w:p>
      <w:r>
        <w:t>3 - Впервые поступивших на работу, связанную с обслуживанием электроустановок, или при перерыве в работе более 1 года</w:t>
      </w:r>
    </w:p>
    <w:p>
      <w:r>
        <w:rPr>
          <w:b/>
          <w:i/>
        </w:rPr>
        <w:br/>
        <w:br/>
        <w:br/>
        <w:t>Вопрос #8: Что необходимо сделать при обнаружении непригодности средств защиты?</w:t>
        <w:br/>
      </w:r>
    </w:p>
    <w:p>
      <w:r>
        <w:t>1 - Внести изменения в Положение о продлении срока эксплуатации СИЗ</w:t>
      </w:r>
    </w:p>
    <w:p>
      <w:r>
        <w:t>2 - Изъять из эксплуатации, сделать запись в журнале учета и содержания средств защиты об изъятии или в оперативной документации</w:t>
      </w:r>
    </w:p>
    <w:p>
      <w:r>
        <w:t>3 - Поставить в известность непосредственного руководителя</w:t>
      </w:r>
    </w:p>
    <w:p>
      <w:r>
        <w:t>4 - Сдать на внеочередной осмотр и испытания</w:t>
      </w:r>
    </w:p>
    <w:p>
      <w:r>
        <w:rPr>
          <w:b/>
          <w:i/>
        </w:rPr>
        <w:br/>
        <w:br/>
        <w:br/>
        <w:t>Вопрос #9: Какие дополнительные обязанности может выполнять ответственный руководитель работ?</w:t>
        <w:br/>
      </w:r>
    </w:p>
    <w:p>
      <w:r>
        <w:t>1 - Ответственного руководителя работ, производителя работ, допускающего</w:t>
      </w:r>
    </w:p>
    <w:p>
      <w:r>
        <w:t>2 - Допускающего</w:t>
      </w:r>
    </w:p>
    <w:p>
      <w:r>
        <w:t>3 - Производителя работ, допускающего (в электроустановках, не имеющих местного оперативного персонала)</w:t>
      </w:r>
    </w:p>
    <w:p>
      <w:r>
        <w:rPr>
          <w:b/>
          <w:i/>
        </w:rPr>
        <w:br/>
        <w:br/>
        <w:br/>
        <w:t>Вопрос #10: В каких электроустановках могут выполняться работы в порядке текущей эксплуатации?</w:t>
        <w:br/>
      </w:r>
    </w:p>
    <w:p>
      <w:r>
        <w:t>1 - В электроустановках напряжением до 1000 В</w:t>
      </w:r>
    </w:p>
    <w:p>
      <w:r>
        <w:t>2 - В электроустановках напряжением до и выше 1000 В</w:t>
      </w:r>
    </w:p>
    <w:p>
      <w:r>
        <w:t>3 - В любых электроустановках</w:t>
      </w:r>
    </w:p>
    <w:p>
      <w:r>
        <w:t>4 - Только в электроустановках напряжением не выше 380 В</w:t>
      </w:r>
    </w:p>
    <w:p>
      <w:pPr>
        <w:jc w:val="center"/>
      </w:pPr>
      <w:r>
        <w:br/>
        <w:br/>
        <w:br/>
        <w:t>**********Билет №10**********</w:t>
      </w:r>
    </w:p>
    <w:p>
      <w:r>
        <w:rPr>
          <w:b/>
          <w:i/>
        </w:rPr>
        <w:br/>
        <w:br/>
        <w:br/>
        <w:t>Вопрос #1: Какое минимальное сечение должен иметь медный заземляющий проводник, присоединяющий заземлитель рабочего (функционального) заземления к главной заземляющей шине в электроустановках напряжением до 1 кВ?</w:t>
        <w:br/>
      </w:r>
    </w:p>
    <w:p>
      <w:r>
        <w:t>1 - 2,5 мм2</w:t>
      </w:r>
    </w:p>
    <w:p>
      <w:r>
        <w:t>2 - 6 мм2</w:t>
      </w:r>
    </w:p>
    <w:p>
      <w:r>
        <w:t>3 - 7,5 мм2</w:t>
      </w:r>
    </w:p>
    <w:p>
      <w:r>
        <w:t>4 - 10 мм2</w:t>
      </w:r>
    </w:p>
    <w:p>
      <w:r>
        <w:rPr>
          <w:b/>
          <w:i/>
        </w:rPr>
        <w:br/>
        <w:br/>
        <w:br/>
        <w:t>Вопрос #2: Что является определением понятия "Естественный заземлитель"?</w:t>
        <w:br/>
      </w:r>
    </w:p>
    <w:p>
      <w:r>
        <w:t>1 - Проводящая часть или совокупность соединенных между собой проводящих частей, находящихся в электрическом контакте с землей непосредственно или через промежуточную проводящую среду</w:t>
      </w:r>
    </w:p>
    <w:p>
      <w:r>
        <w:t>2 - Проводящая часть, не являющаяся частью электроустановки</w:t>
      </w:r>
    </w:p>
    <w:p>
      <w:r>
        <w:t>3 - Сторонняя проводящая часть, находящаяся в электрическом контакте с землей непосредственно или через промежуточную проводящую среду, используемая для целей заземления</w:t>
      </w:r>
    </w:p>
    <w:p>
      <w:r>
        <w:rPr>
          <w:b/>
          <w:i/>
        </w:rPr>
        <w:br/>
        <w:br/>
        <w:br/>
        <w:t>Вопрос #3: Как обозначаются шины при переменном однофазном токе?</w:t>
        <w:br/>
      </w:r>
    </w:p>
    <w:p>
      <w:r>
        <w:t>1 - Шина B, присоединенная к концу обмотки источника питания, - красным цветом, шина A, присоединенная к началу обмотки источника питания, - желтым цветом</w:t>
      </w:r>
    </w:p>
    <w:p>
      <w:r>
        <w:t>2 - Шина B, присоединенная к концу обмотки источника питания, - зеленым цветом, шина A, присоединенная к началу обмотки источника питания, - желтым цветом</w:t>
      </w:r>
    </w:p>
    <w:p>
      <w:r>
        <w:t>3 - Шина А, присоединенная к концу обмотки источника питания, - синим цветом, шина В, присоединенная к началу обмотки источника питания, - зеленым цветом</w:t>
      </w:r>
    </w:p>
    <w:p>
      <w:r>
        <w:t>4 - Шина B, присоединенная к концу обмотки источника питания, - голубым цветом, шина A, присоединенная к началу обмотки источника питания, - зеленым цветом</w:t>
      </w:r>
    </w:p>
    <w:p>
      <w:r>
        <w:rPr>
          <w:b/>
          <w:i/>
        </w:rPr>
        <w:br/>
        <w:br/>
        <w:br/>
        <w:t>Вопрос #4: Какую периодичность контроля замеров показателей качества электроэнергии должен обеспечить ответственный за электрохозяйство?</w:t>
        <w:br/>
      </w:r>
    </w:p>
    <w:p>
      <w:r>
        <w:t>1 - Не реже одного раза в год</w:t>
      </w:r>
    </w:p>
    <w:p>
      <w:r>
        <w:t>2 - Не реже одного раза в два года</w:t>
      </w:r>
    </w:p>
    <w:p>
      <w:r>
        <w:t>3 - Не реже одного раза в три года</w:t>
      </w:r>
    </w:p>
    <w:p>
      <w:r>
        <w:t>4 - Не реже одного раза в пять лет</w:t>
      </w:r>
    </w:p>
    <w:p>
      <w:r>
        <w:rPr>
          <w:b/>
          <w:i/>
        </w:rPr>
        <w:br/>
        <w:br/>
        <w:br/>
        <w:t>Вопрос #5: Какие работники могут выполнять единоличный осмотр электроустановок, электротехнической части технологического оборудования напряжением до 1000 В?</w:t>
        <w:br/>
      </w:r>
    </w:p>
    <w:p>
      <w:r>
        <w:t>1 - Работник из числа ремонтного персонала, имеющий группу не ниже III</w:t>
      </w:r>
    </w:p>
    <w:p>
      <w:r>
        <w:t>2 - Работник из числа административно-технического персонала, имеющий группу IV</w:t>
      </w:r>
    </w:p>
    <w:p>
      <w:r>
        <w:t>3 - Работник, имеющий группу III и право единоличного осмотра на основании письменного распоряжения руководителя организации</w:t>
      </w:r>
    </w:p>
    <w:p>
      <w:r>
        <w:t>4 - Работник из числа оперативного персонала, имеющий группу не ниже III, эксплуатирующий данную электроустановку, находящийся на дежурстве, либо работник из числа административно-технического персонала (руководящие работники и специалисты), на которого возложены обязанности по организации технического и оперативного обслуживания, проведения ремонтных, монтажных и наладочных работ в электроустановках, имеющий группу  IV  и право единоличного осмотра на основании ОРД организации (обособленного подразделения)</w:t>
      </w:r>
    </w:p>
    <w:p>
      <w:r>
        <w:rPr>
          <w:b/>
          <w:i/>
        </w:rPr>
        <w:br/>
        <w:br/>
        <w:br/>
        <w:t>Вопрос #6: За выполнение какой из перечисленных функции не несет ответственность производитель работ?</w:t>
        <w:br/>
      </w:r>
    </w:p>
    <w:p>
      <w:r>
        <w:t>1 - За соответствие подготовленного рабочего места мероприятиям, необходимым при подготовке рабочих мест и отдельным указаниям наряда; за четкость и полноту целевого инструктажа членов бригады</w:t>
      </w:r>
    </w:p>
    <w:p>
      <w:r>
        <w:t>2 - За наличие, исправность и правильное применение необходимых средств защиты, инструмента, инвентаря и приспособлений</w:t>
      </w:r>
    </w:p>
    <w:p>
      <w:r>
        <w:t>3 - За безопасное проведение работы и соблюдение Правил им самим и членами бригады, и за осуществление постоянного контроля за членами бригады</w:t>
      </w:r>
    </w:p>
    <w:p>
      <w:r>
        <w:t>4 - За достаточность и правильность указанных в наряде (распоряжении) мер безопасности, за качественный и количественный состав бригады</w:t>
      </w:r>
    </w:p>
    <w:p>
      <w:r>
        <w:rPr>
          <w:b/>
          <w:i/>
        </w:rPr>
        <w:br/>
        <w:br/>
        <w:br/>
        <w:t>Вопрос #7: Укажите верный перечень исчерпывающих мероприятий по оказанию первой помощи (приказ Минздрава России от 04.05.2012 № 477н)?</w:t>
        <w:br/>
      </w:r>
    </w:p>
    <w:p>
      <w:r>
        <w:t>1 - 1) оценка обстановки и обеспечение безопасных условий для оказания первой помощи; 2) вызов скорой медицинской помощи, других специальных служб, сотрудники которых обязаны оказывать первую помощь; 3) определение наличия сознания у пострадавшего; 4) восстановление проходимости дыхательных путей и определение признаков жизни у пострадавшего; 5) проведение сердечно-легочной реанимации до появления признаков жизни; 6) поддержание проходимости дыхательных путей; 7) осмотр пострадавшего и временная остановка наружного кровотечения; 8) подробный осмотр пострадавшего в целях выявления признаков травм, отравлений и других состояний, угрожающих его жизни и здоровью, и оказание первой помощи; 9) придание пострадавшему оптимального положения тела; 10) контроль состояния пострадавшего (сознания, дыхания, кровообращения) и оказание психологической поддержки; 11) передача пострадавшего бригаде скорой медицинской помощи, другим специальным службам, сотрудники которых обязаны оказывать первую помощь</w:t>
      </w:r>
    </w:p>
    <w:p>
      <w:r>
        <w:t>2 - 1) вызов скорой медицинской помощи, других специальных служб, сотрудники которых обязаны оказывать первую помощь; 2) определение наличия сознания у пострадавшего; 3) восстановление проходимости дыхательных путей и определение признаков жизни у пострадавшего; 4) проведение сердечно-легочной реанимации до появления признаков жизни; 5) осмотр пострадавшего и временная остановка наружного кровотечения; 6) придание пострадавшему оптимального положения тела; 7) передача пострадавшего бригаде скорой медицинской помощи, другим специальным службам, сотрудники которых обязаны оказывать первую помощь</w:t>
      </w:r>
    </w:p>
    <w:p>
      <w:r>
        <w:t>3 - 1) убедиться в отсутствии пульса на сонной артерии; 2) убедиться в отсутствии признаков дыхания; 3) освободить грудную клетку от одежды и расстегнуть поясной ремень; 4) прикрыть двумя пальцами мечевидный отросток; 5) нанести удар кулаком по грудине; 6) проверить пульс, при отсутствии пульса перейти к непрямому массажу сердца</w:t>
      </w:r>
    </w:p>
    <w:p>
      <w:r>
        <w:rPr>
          <w:b/>
          <w:i/>
        </w:rPr>
        <w:br/>
        <w:br/>
        <w:br/>
        <w:t>Вопрос #8: Где проводится проверка знаний работников Потребителя, численность которых не позволяет создать собственную комиссию?</w:t>
        <w:br/>
      </w:r>
    </w:p>
    <w:p>
      <w:r>
        <w:t>1 - В комиссии родственной организации</w:t>
      </w:r>
    </w:p>
    <w:p>
      <w:r>
        <w:t>2 - В территориальной комиссии Ростехнадзора</w:t>
      </w:r>
    </w:p>
    <w:p>
      <w:r>
        <w:t>3 - В образовательных учреждениях, без привлечения инспектора Ростехнадзора</w:t>
      </w:r>
    </w:p>
    <w:p>
      <w:r>
        <w:t>4 - Ответственному за электрохозяйство разрешается единолично проводить проверку знаний</w:t>
      </w:r>
    </w:p>
    <w:p>
      <w:r>
        <w:rPr>
          <w:b/>
          <w:i/>
        </w:rPr>
        <w:br/>
        <w:br/>
        <w:br/>
        <w:t>Вопрос #9: Что понимается под термином "электротермические установки" согласно Правилам технической эксплуатации электроустановок потребителей электрической энергии, утвержденным приказом Министерства энергетики Российской Федерации от 12 августа 2022 № 811?</w:t>
        <w:br/>
      </w:r>
    </w:p>
    <w:p>
      <w:r>
        <w:t>1 - Комплекс взаимосвязанного оборудования, устройств, зданий и сооружений, предназначенных для производства или преобразования, передачи, накопления, распределения или потребления электрической энергии</w:t>
      </w:r>
    </w:p>
    <w:p>
      <w:r>
        <w:t>2 - Установки, в которых электрическая энергия используется для нагрева изделий</w:t>
      </w:r>
    </w:p>
    <w:p>
      <w:r>
        <w:t>3 - Электротехническое устройство, способное обеспечивать подачу электрической энергии с соответствующими параметрами для претворения ее в необходимое количество тепла в зоне плавления или нагревания металла до пластического состояния с целью выполнения электротехнологических процессов сварки, наплавления, резки</w:t>
      </w:r>
    </w:p>
    <w:p>
      <w:r>
        <w:rPr>
          <w:b/>
          <w:i/>
        </w:rPr>
        <w:br/>
        <w:br/>
        <w:br/>
        <w:t>Вопрос #10: Кто имеет право проводить обслуживание аккумуляторных батарей и зарядных устройств?</w:t>
        <w:br/>
      </w:r>
    </w:p>
    <w:p>
      <w:r>
        <w:t>1 - Специально обученный персонал, имеющий II группу по электробезопасности</w:t>
      </w:r>
    </w:p>
    <w:p>
      <w:r>
        <w:t>2 - Любой работник из числа электротехнического персонала, имеющий III группу по электробезопасности</w:t>
      </w:r>
    </w:p>
    <w:p>
      <w:r>
        <w:t>3 - Специально обученный персонал, имеющий III группу по электробезопасности</w:t>
      </w:r>
    </w:p>
    <w:p>
      <w:pPr>
        <w:jc w:val="center"/>
      </w:pPr>
      <w:r>
        <w:br/>
        <w:br/>
        <w:br/>
        <w:t>**********Билет №11**********</w:t>
      </w:r>
    </w:p>
    <w:p>
      <w:r>
        <w:rPr>
          <w:b/>
          <w:i/>
        </w:rPr>
        <w:br/>
        <w:br/>
        <w:br/>
        <w:t>Вопрос #1: С какой целью допускается приближение на расстояние менее 8 метров к месту возникновения короткого замыкания на землю при работах на воздушной линии электропередачи?</w:t>
        <w:br/>
      </w:r>
    </w:p>
    <w:p>
      <w:r>
        <w:t>1 - Только для оказания доврачебной помощи людям, попавшим под напряжение</w:t>
      </w:r>
    </w:p>
    <w:p>
      <w:r>
        <w:t>2 - Только для определения визуального расстояния до опоры ВЛ</w:t>
      </w:r>
    </w:p>
    <w:p>
      <w:r>
        <w:t>3 - Только для оперативных переключений с целью ликвидации замыкания и освобождения людей, попавших под напряжение</w:t>
      </w:r>
    </w:p>
    <w:p>
      <w:r>
        <w:rPr>
          <w:b/>
          <w:i/>
        </w:rPr>
        <w:br/>
        <w:br/>
        <w:br/>
        <w:t>Вопрос #2: При каких условиях должны пересматриваться перечни технической документации?</w:t>
        <w:br/>
      </w:r>
    </w:p>
    <w:p>
      <w:r>
        <w:t>1 - При изменении состава технической документации, но не реже одного раза в 3 года</w:t>
      </w:r>
    </w:p>
    <w:p>
      <w:r>
        <w:t>2 - При изменении формы собственности предприятия</w:t>
      </w:r>
    </w:p>
    <w:p>
      <w:r>
        <w:t>3 - При смене руководителя предприятия</w:t>
      </w:r>
    </w:p>
    <w:p>
      <w:r>
        <w:rPr>
          <w:b/>
          <w:i/>
        </w:rPr>
        <w:br/>
        <w:br/>
        <w:br/>
        <w:t>Вопрос #3: Право проведения каких работ должно быть зафиксировано в удостоверении о проверке знаний правил работы в электроустановках в графе "Свидетельство на право проведения специальных работ"?</w:t>
        <w:br/>
      </w:r>
    </w:p>
    <w:p>
      <w:r>
        <w:t>1 - Отсоединение и присоединение кабеля, проводов электродвигателя и отдельных электроприемников инженерного оборудования зданий и сооружений</w:t>
      </w:r>
    </w:p>
    <w:p>
      <w:r>
        <w:t>2 - Ремонт пусковой и коммутационной аппаратуры</w:t>
      </w:r>
    </w:p>
    <w:p>
      <w:r>
        <w:t>3 - Ремонт отдельно расположенных магнитных станций и блоков управления, уход за щеточным аппаратом электрических машин и смазка подшипников</w:t>
      </w:r>
    </w:p>
    <w:p>
      <w:r>
        <w:t>4 - Работы, выполняемые со снятием рабочего напряжения с электроустановки или ее части с прикосновением к токоведущим частям, находящимся под наведенным напряжением более  25 В на рабочем месте или на расстоянии от этих токоведущих частей менее допустимого</w:t>
      </w:r>
    </w:p>
    <w:p>
      <w:r>
        <w:rPr>
          <w:b/>
          <w:i/>
        </w:rPr>
        <w:br/>
        <w:br/>
        <w:br/>
        <w:t>Вопрос #4: Перечислите мероприятия по проведению сердечно-легочной реанимации до появления признаков жизни. (приказ Минздрава России от 04.05.2012 № 477н).</w:t>
        <w:br/>
      </w:r>
    </w:p>
    <w:p>
      <w:r>
        <w:t>1 - 1) давление руками на грудину пострадавшего; 2) искусственное дыхание "Рот ко рту" ("Рот к носу", с использованием устройства для искусственного дыхания)</w:t>
      </w:r>
    </w:p>
    <w:p>
      <w:r>
        <w:t>2 - 1) освободить грудную клетку от одежды и расстегнуть поясной ремень; 2) прикрыть двумя пальцами мечевидный отросток; 3) нанести удар кулаком по грудине; 4) проверить пульс, при отсутствии пульса перейти к непрямому массажу сердца</w:t>
      </w:r>
    </w:p>
    <w:p>
      <w:r>
        <w:t>3 - 1) убедиться в отсутствии пульса на сонной артерии; 2) прикрыть двумя пальцами мечевидный отросток, нанести удар по грудине; 3) перейти к непрямому массажу сердца; 4) сделать вдох искусственного дыхания</w:t>
      </w:r>
    </w:p>
    <w:p>
      <w:r>
        <w:rPr>
          <w:b/>
          <w:i/>
        </w:rPr>
        <w:br/>
        <w:br/>
        <w:br/>
        <w:t>Вопрос #5: Допускается ли оформлять наряд-допуск в виде электронного документа?</w:t>
        <w:br/>
      </w:r>
    </w:p>
    <w:p>
      <w:r>
        <w:t>1 - Наряд-допуск может быть выписан только от руки на специальном бланке установленной формы</w:t>
      </w:r>
    </w:p>
    <w:p>
      <w:r>
        <w:t>2 - Наряд-допуск допускается оформлять только в виде телефонограммы или радиограммы</w:t>
      </w:r>
    </w:p>
    <w:p>
      <w:r>
        <w:t>3 - Допускается, по усмотрению руководителя, в зависимости от расположения диспетчерского пункта</w:t>
      </w:r>
    </w:p>
    <w:p>
      <w:r>
        <w:t>4 - Разрешено оформлять наряд-допуск по телефону, радио, факсимильным письмом или электронным документом с последующим оформлением на бумажном носителе</w:t>
      </w:r>
    </w:p>
    <w:p>
      <w:r>
        <w:rPr>
          <w:b/>
          <w:i/>
        </w:rPr>
        <w:br/>
        <w:br/>
        <w:br/>
        <w:t>Вопрос #6: Светильники какого минимального класса защиты, согласно Правилам устройства электроустановок, допускается применять (за исключением светильников, обслуживаемых с кранов) в помещениях с повышенной опасностью и особо опасных помещениях при высоте установки светильников общего освещения над полом или площадкой обслуживания менее 2,5 м при условии что цепь защищена устройством защитного отключения?</w:t>
        <w:br/>
      </w:r>
    </w:p>
    <w:p>
      <w:r>
        <w:t>1 - Класса защиты 0</w:t>
      </w:r>
    </w:p>
    <w:p>
      <w:r>
        <w:t>2 - Класса защиты 1</w:t>
      </w:r>
    </w:p>
    <w:p>
      <w:r>
        <w:t>3 - Класса защиты 2</w:t>
      </w:r>
    </w:p>
    <w:p>
      <w:r>
        <w:t>4 - Класса защиты 3</w:t>
      </w:r>
    </w:p>
    <w:p>
      <w:r>
        <w:rPr>
          <w:b/>
          <w:i/>
        </w:rPr>
        <w:br/>
        <w:br/>
        <w:br/>
        <w:t>Вопрос #7: В каком случае в производственные инструкции должны быть внесены изменения и дополнения? Укажите правильные ответы.</w:t>
        <w:br/>
      </w:r>
    </w:p>
    <w:p>
      <w:r>
        <w:t>1 - Изменения состава ЛЭП, оборудования и устройств</w:t>
      </w:r>
    </w:p>
    <w:p>
      <w:r>
        <w:t>2 - Изменения режимов и условий эксплуатации электрооборудования</w:t>
      </w:r>
    </w:p>
    <w:p>
      <w:r>
        <w:t>3 - Смены формы собственности или собственника предприятия</w:t>
      </w:r>
    </w:p>
    <w:p>
      <w:r>
        <w:rPr>
          <w:b/>
          <w:i/>
        </w:rPr>
        <w:br/>
        <w:br/>
        <w:br/>
        <w:t>Вопрос #8: В какой срок лицо, получившее неудовлетворительную оценку по результатам проверки знаний, должно пройти повторную проверку?</w:t>
        <w:br/>
      </w:r>
    </w:p>
    <w:p>
      <w:r>
        <w:t>1 - Не более одного месяца</w:t>
      </w:r>
    </w:p>
    <w:p>
      <w:r>
        <w:t>2 - Не позднее двух недель</w:t>
      </w:r>
    </w:p>
    <w:p>
      <w:r>
        <w:t>3 - Вопрос о сроках повторной проверки и о возможности сохранения трудового договора с работником решается руководителем организации</w:t>
      </w:r>
    </w:p>
    <w:p>
      <w:r>
        <w:rPr>
          <w:b/>
          <w:i/>
        </w:rPr>
        <w:br/>
        <w:br/>
        <w:br/>
        <w:t>Вопрос #9: Чем должны перекрываться кабельные каналы и двойные полы в распределительных устройствах и помещениях?</w:t>
        <w:br/>
      </w:r>
    </w:p>
    <w:p>
      <w:r>
        <w:t>1 - Съемными несгораемыми плитами</w:t>
      </w:r>
    </w:p>
    <w:p>
      <w:r>
        <w:t>2 - Рифленой сталью</w:t>
      </w:r>
    </w:p>
    <w:p>
      <w:r>
        <w:t>3 - Деревянными щитами с паркетом, защищенными снизу асбестом и по асбесту жестью</w:t>
      </w:r>
    </w:p>
    <w:p>
      <w:r>
        <w:t>4 - Пластиковыми перекрытиями</w:t>
      </w:r>
    </w:p>
    <w:p>
      <w:r>
        <w:rPr>
          <w:b/>
          <w:i/>
        </w:rPr>
        <w:br/>
        <w:br/>
        <w:br/>
        <w:t>Вопрос #10: Каковы условия применения электроинструмента класса II в особо опасных помещениях?</w:t>
        <w:br/>
      </w:r>
    </w:p>
    <w:p>
      <w:r>
        <w:t>1 - Без применения электрозащитных средств при подключении через устройство защитного отключения</w:t>
      </w:r>
    </w:p>
    <w:p>
      <w:r>
        <w:t>2 - Без применения электрозащитных средств</w:t>
      </w:r>
    </w:p>
    <w:p>
      <w:r>
        <w:t>3 - С применением хотя бы одного электрозащитного средства</w:t>
      </w:r>
    </w:p>
    <w:p>
      <w:r>
        <w:t>4 - Не допускается применять</w:t>
      </w:r>
    </w:p>
    <w:p>
      <w:pPr>
        <w:jc w:val="center"/>
      </w:pPr>
      <w:r>
        <w:br/>
        <w:br/>
        <w:br/>
        <w:t>**********Билет №12**********</w:t>
      </w:r>
    </w:p>
    <w:p>
      <w:r>
        <w:rPr>
          <w:b/>
          <w:i/>
        </w:rPr>
        <w:br/>
        <w:br/>
        <w:br/>
        <w:t>Вопрос #1: Какие действия оказывающего помощь не относятся к мероприятиям по подробному осмотру пострадавшего в целях выявления признаков травм, отравлений и других состояний, угрожающих его жизни и здоровью, и по оказанию первой помощи в случае выявления указанных состояний?</w:t>
        <w:br/>
      </w:r>
    </w:p>
    <w:p>
      <w:r>
        <w:t>1 - 1) осмотр пострадавшего на наличие кровотечений; 2) прекращение воздействия опасных химических веществ на пострадавшего проведением клистирования; 3) наложение гипсовых повязок при повреждении конечностей; 4) накрыть сухой чистой тканью, поверх ткани на 20-30 мин. приложить холод</w:t>
      </w:r>
    </w:p>
    <w:p>
      <w:r>
        <w:t>2 - 1) проведение осмотра головы; 2) проведение осмотра шеи; 3) проведение осмотра груди; 4) проведение осмотра спины; 5) проведение осмотра живота и таза; 6) проведение осмотра конечностей; 7) наложение повязок при травмах различных областей тела, в том числе окклюзионной (герметизирующей) при ранении грудной клетки</w:t>
      </w:r>
    </w:p>
    <w:p>
      <w:r>
        <w:t>3 - 1) проведение иммобилизации; 2) прекращение воздействия опасных химических веществ на пострадавшего (промывание желудка путем приема воды и вызывания рвоты, удаление с поврежденной поверхности и промывание поврежденной поверхности проточной водой); 3) местное охлаждение при травмах, термических ожогах и иных воздействиях высоких температур или теплового излучения; 4) термоизоляция при отморожениях и других эффектах воздействия низких температур</w:t>
      </w:r>
    </w:p>
    <w:p>
      <w:r>
        <w:rPr>
          <w:b/>
          <w:i/>
        </w:rPr>
        <w:br/>
        <w:br/>
        <w:br/>
        <w:t>Вопрос #2: Кому разрешается работать единолично в электроустановках напряжением до 1000 В, расположенных в помещениях, кроме особо опасных и в особо неблагоприятных условиях в отношении поражения людей электрическим током?</w:t>
        <w:br/>
      </w:r>
    </w:p>
    <w:p>
      <w:r>
        <w:t>1 - Работнику, имеющему IV группу по электробезопасности</w:t>
      </w:r>
    </w:p>
    <w:p>
      <w:r>
        <w:t>2 - Работнику, имеющему III группу по электробезопасности и право быть производителем работ</w:t>
      </w:r>
    </w:p>
    <w:p>
      <w:r>
        <w:t>3 - Работнику, имеющему III группу по электробезопасности</w:t>
      </w:r>
    </w:p>
    <w:p>
      <w:r>
        <w:t>4 - Работать единолично не разрешается</w:t>
      </w:r>
    </w:p>
    <w:p>
      <w:r>
        <w:rPr>
          <w:b/>
          <w:i/>
        </w:rPr>
        <w:br/>
        <w:br/>
        <w:br/>
        <w:t>Вопрос #3: Какие предпринимаются действия по поддержанию проходимости дыхательных путей?</w:t>
        <w:br/>
      </w:r>
    </w:p>
    <w:p>
      <w:r>
        <w:t>1 - 1) до приезда скорой помощи периодически делать "вдох"искусственного дыхания; 2) приложить холод к голове</w:t>
      </w:r>
    </w:p>
    <w:p>
      <w:r>
        <w:t>2 - 1) придать пострадавшему устойчивое боковое положение; 2) запрокинуть голову с подъемом подбородка; 3) выдвинуть нижнюю челюсть</w:t>
      </w:r>
    </w:p>
    <w:p>
      <w:r>
        <w:t>3 - 1) положить пострадавшего на живот; 2) подогнуть колени; 3) вызвать рвотные позывы</w:t>
      </w:r>
    </w:p>
    <w:p>
      <w:r>
        <w:rPr>
          <w:b/>
          <w:i/>
        </w:rPr>
        <w:br/>
        <w:br/>
        <w:br/>
        <w:t>Вопрос #4: В каких документах должны быть отражены все изменения в электроустановках, выполненные в процессе эксплуатации?</w:t>
        <w:br/>
      </w:r>
    </w:p>
    <w:p>
      <w:r>
        <w:t>1 - В производственных инструкциях и на электрических (технологических, исполнительных) схемах и чертежах</w:t>
      </w:r>
    </w:p>
    <w:p>
      <w:r>
        <w:t>2 - В приказах руководителя предприятия</w:t>
      </w:r>
    </w:p>
    <w:p>
      <w:r>
        <w:t>3 - В бухгалтерских учетных документах</w:t>
      </w:r>
    </w:p>
    <w:p>
      <w:r>
        <w:rPr>
          <w:b/>
          <w:i/>
        </w:rPr>
        <w:br/>
        <w:br/>
        <w:br/>
        <w:t>Вопрос #5: При выполнении каких работ выдающий наряд имеет право не назначать ответственного руководителя работ?</w:t>
        <w:br/>
      </w:r>
    </w:p>
    <w:p>
      <w:r>
        <w:t>1 - Под наведенным напряжением</w:t>
      </w:r>
    </w:p>
    <w:p>
      <w:r>
        <w:t>2 - Без снятия напряжения на токоведущих частях с изоляцией человека от земли</w:t>
      </w:r>
    </w:p>
    <w:p>
      <w:r>
        <w:t>3 - В местах пересечения ВЛ с другими ВЛ и транспортными магистралями, в пролетах пересечения проводов в ОРУ</w:t>
      </w:r>
    </w:p>
    <w:p>
      <w:r>
        <w:t>4 - При выполнении работ в РУ напряжением выше 1000 В с одиночной секционированной или несекционированной системой шин, не имеющей обходной системы шин, а также на ВЛ, КВЛ и КЛ, всех электроустановках напряжением до 1000 В</w:t>
      </w:r>
    </w:p>
    <w:p>
      <w:r>
        <w:rPr>
          <w:b/>
          <w:i/>
        </w:rPr>
        <w:br/>
        <w:br/>
        <w:br/>
        <w:t>Вопрос #6: Какие из перечисленных работников являются ответственными за безопасное ведение работ в электроустановках?</w:t>
        <w:br/>
      </w:r>
    </w:p>
    <w:p>
      <w:r>
        <w:t>1 - Только выдающий наряд, отдающий распоряжение, утверждающий перечень работ, выполняемых в порядке текущей эксплуатации</w:t>
      </w:r>
    </w:p>
    <w:p>
      <w:r>
        <w:t>2 - Только ответственный руководитель работ, допускающий, производитель работ, наблюдающий и член бригады</w:t>
      </w:r>
    </w:p>
    <w:p>
      <w:r>
        <w:t>3 - Только выдающий разрешение на подготовку рабочего места и на допуск</w:t>
      </w:r>
    </w:p>
    <w:p>
      <w:r>
        <w:t>4 - Все перечисленные работники</w:t>
      </w:r>
    </w:p>
    <w:p>
      <w:r>
        <w:rPr>
          <w:b/>
          <w:i/>
        </w:rPr>
        <w:br/>
        <w:br/>
        <w:br/>
        <w:t>Вопрос #7: Каким цветом должны быть окрашены открыто проложенные заземляющие проводники?</w:t>
        <w:br/>
      </w:r>
    </w:p>
    <w:p>
      <w:r>
        <w:t>1 - Черным</w:t>
      </w:r>
    </w:p>
    <w:p>
      <w:r>
        <w:t>2 - Желтым</w:t>
      </w:r>
    </w:p>
    <w:p>
      <w:r>
        <w:t>3 - Красным</w:t>
      </w:r>
    </w:p>
    <w:p>
      <w:r>
        <w:t>4 - Коричневым</w:t>
      </w:r>
    </w:p>
    <w:p>
      <w:r>
        <w:rPr>
          <w:b/>
          <w:i/>
        </w:rPr>
        <w:br/>
        <w:br/>
        <w:br/>
        <w:t>Вопрос #8: Допускается ли, согласно Правилам устройства электроустановок, сооружение встроенных или пристроенных подстанций в спальных корпусах различных учреждений, в школьных и других учебных заведениях?</w:t>
        <w:br/>
      </w:r>
    </w:p>
    <w:p>
      <w:r>
        <w:t>1 - Допускается без ограничений</w:t>
      </w:r>
    </w:p>
    <w:p>
      <w:r>
        <w:t>2 - Допускается при выполнении в полном объеме санитарных требований по ограничению уровня шума и вибрации</w:t>
      </w:r>
    </w:p>
    <w:p>
      <w:r>
        <w:t>3 - Допускается, если это согласовано с руководством учреждений и учебных заведений</w:t>
      </w:r>
    </w:p>
    <w:p>
      <w:r>
        <w:t>4 - Не допускается</w:t>
      </w:r>
    </w:p>
    <w:p>
      <w:r>
        <w:rPr>
          <w:b/>
          <w:i/>
        </w:rPr>
        <w:br/>
        <w:br/>
        <w:br/>
        <w:t>Вопрос #9: На каком расстоянии на кабелях, проложенных в кабельных сооружениях, должны располагаться бирки?</w:t>
        <w:br/>
      </w:r>
    </w:p>
    <w:p>
      <w:r>
        <w:t>1 - Не реже чем через каждые 50 м</w:t>
      </w:r>
    </w:p>
    <w:p>
      <w:r>
        <w:t>2 - Не реже чем через каждые 100 м</w:t>
      </w:r>
    </w:p>
    <w:p>
      <w:r>
        <w:t>3 - Не реже чем через каждые 150 м</w:t>
      </w:r>
    </w:p>
    <w:p>
      <w:r>
        <w:rPr>
          <w:b/>
          <w:i/>
        </w:rPr>
        <w:br/>
        <w:br/>
        <w:br/>
        <w:t>Вопрос #10: С какой периодичностью должны проверяться наличие и состояние средств защиты работником, ответственным за их состояние, с записью результатов осмотра в журнал?</w:t>
        <w:br/>
      </w:r>
    </w:p>
    <w:p>
      <w:r>
        <w:t>1 - 1 раз в 9 месяцев, а для переносных заземлений - 1 раз в 6 месяцев</w:t>
      </w:r>
    </w:p>
    <w:p>
      <w:r>
        <w:t>2 - Только в ходе годовой инвентаризации материальных средств</w:t>
      </w:r>
    </w:p>
    <w:p>
      <w:r>
        <w:t>3 - Для всех средств защиты 1 раз в 9 месяцев</w:t>
      </w:r>
    </w:p>
    <w:p>
      <w:r>
        <w:t>4 - Не реже 1 раза в 6 месяцев, а для переносных заземлений - не реже 1 раза в 3 месяца</w:t>
      </w:r>
    </w:p>
    <w:p>
      <w:pPr>
        <w:jc w:val="center"/>
      </w:pPr>
      <w:r>
        <w:br/>
        <w:br/>
        <w:br/>
        <w:t>**********Билет №13**********</w:t>
      </w:r>
    </w:p>
    <w:p>
      <w:r>
        <w:rPr>
          <w:b/>
          <w:i/>
        </w:rPr>
        <w:br/>
        <w:br/>
        <w:br/>
        <w:t>Вопрос #1: Какую группу по электробезопасности должны иметь ответственный руководитель работ и производитель работ, имеющие право выполнения работ под напряжением на токоведущих частях, при работах в электроустановках до 1000 В?</w:t>
        <w:br/>
      </w:r>
    </w:p>
    <w:p>
      <w:r>
        <w:t>1 - Не ниже IV</w:t>
      </w:r>
    </w:p>
    <w:p>
      <w:r>
        <w:t>2 - Не ниже III</w:t>
      </w:r>
    </w:p>
    <w:p>
      <w:r>
        <w:t>3 - Ответственный руководитель работ не ниже IV, а производитель - III</w:t>
      </w:r>
    </w:p>
    <w:p>
      <w:r>
        <w:rPr>
          <w:b/>
          <w:i/>
        </w:rPr>
        <w:br/>
        <w:br/>
        <w:br/>
        <w:t>Вопрос #2: Какую периодичность пересмотра инструкций и схем обязан обеспечить ответственный за электрохозяйство?</w:t>
        <w:br/>
      </w:r>
    </w:p>
    <w:p>
      <w:r>
        <w:t>1 - Не реже одного раза в год</w:t>
      </w:r>
    </w:p>
    <w:p>
      <w:r>
        <w:t>2 - Не реже одного раза в два года</w:t>
      </w:r>
    </w:p>
    <w:p>
      <w:r>
        <w:t>3 - Не реже одного раза в три года</w:t>
      </w:r>
    </w:p>
    <w:p>
      <w:r>
        <w:t>4 - Не реже одного раза в пять лет</w:t>
      </w:r>
    </w:p>
    <w:p>
      <w:r>
        <w:rPr>
          <w:b/>
          <w:i/>
        </w:rPr>
        <w:br/>
        <w:br/>
        <w:br/>
        <w:t>Вопрос #3: Допустимо ли пребывание одного или нескольких членов бригады отдельно от производителя работ в случае рассредоточения членов бригады по разным рабочим местам?</w:t>
        <w:br/>
      </w:r>
    </w:p>
    <w:p>
      <w:r>
        <w:t>1 - Недопустимо в любом случае</w:t>
      </w:r>
    </w:p>
    <w:p>
      <w:r>
        <w:t>2 - Допустимо в любом случае</w:t>
      </w:r>
    </w:p>
    <w:p>
      <w:r>
        <w:t>3 - Допустимо, при наличии у членов бригады III группы по электробезопасности</w:t>
      </w:r>
    </w:p>
    <w:p>
      <w:r>
        <w:t>4 - Допустимо, при проведении соответствующего инструктажа</w:t>
      </w:r>
    </w:p>
    <w:p>
      <w:r>
        <w:rPr>
          <w:b/>
          <w:i/>
        </w:rPr>
        <w:br/>
        <w:br/>
        <w:br/>
        <w:t>Вопрос #4: Что должно предшествовать началу работ по наряд-допуску или по распоряжению?</w:t>
        <w:br/>
      </w:r>
    </w:p>
    <w:p>
      <w:r>
        <w:t>1 - Первичный инструктаж на рабочем месте</w:t>
      </w:r>
    </w:p>
    <w:p>
      <w:r>
        <w:t>2 - Вводный инструктаж</w:t>
      </w:r>
    </w:p>
    <w:p>
      <w:r>
        <w:t>3 - Целевой инструктаж</w:t>
      </w:r>
    </w:p>
    <w:p>
      <w:r>
        <w:t>4 - Повторный инструктаж</w:t>
      </w:r>
    </w:p>
    <w:p>
      <w:r>
        <w:rPr>
          <w:b/>
          <w:i/>
        </w:rPr>
        <w:br/>
        <w:br/>
        <w:br/>
        <w:t>Вопрос #5: Каковы условия применения электроинструмента класса II в особо опасных помещениях?</w:t>
        <w:br/>
      </w:r>
    </w:p>
    <w:p>
      <w:r>
        <w:t>1 - Без применения электрозащитных средств при подключении через устройство защитного отключения</w:t>
      </w:r>
    </w:p>
    <w:p>
      <w:r>
        <w:t>2 - Без применения электрозащитных средств</w:t>
      </w:r>
    </w:p>
    <w:p>
      <w:r>
        <w:t>3 - С применением хотя бы одного электрозащитного средства</w:t>
      </w:r>
    </w:p>
    <w:p>
      <w:r>
        <w:t>4 - Не допускается применять</w:t>
      </w:r>
    </w:p>
    <w:p>
      <w:r>
        <w:rPr>
          <w:b/>
          <w:i/>
        </w:rPr>
        <w:br/>
        <w:br/>
        <w:br/>
        <w:t>Вопрос #6: При каком условии работники, не обслуживающие электроустановки, могут допускаться в РУ до 1000 В?</w:t>
        <w:br/>
      </w:r>
    </w:p>
    <w:p>
      <w:r>
        <w:t>1 - В сопровождении оперативного персонала, обслуживающего данную электроустановку, имеющего группу IV, либо работника, имеющего право единоличного осмотра</w:t>
      </w:r>
    </w:p>
    <w:p>
      <w:r>
        <w:t>2 - В сопровождении оперативного персонала, обслуживающего данную электроустановку, имеющего группу III, либо работника, имеющего право единоличного осмотра</w:t>
      </w:r>
    </w:p>
    <w:p>
      <w:r>
        <w:t>3 - В сопровождении опытного работника из числа ремонтного персонала, имеющего группу по электробезопасности не ниже V</w:t>
      </w:r>
    </w:p>
    <w:p>
      <w:r>
        <w:rPr>
          <w:b/>
          <w:i/>
        </w:rPr>
        <w:br/>
        <w:br/>
        <w:br/>
        <w:t>Вопрос #7: Какую подготовку необходимо иметь работникам, принимаемым для выполнения работ в электроустановках?</w:t>
        <w:br/>
      </w:r>
    </w:p>
    <w:p>
      <w:r>
        <w:t>1 - Высшее техническое образование</w:t>
      </w:r>
    </w:p>
    <w:p>
      <w:r>
        <w:t>2 - Профессиональную подготовку и квалификацию, соответствующую характеру работы и выполняемым должностным обязанностям (трудовым функциям)</w:t>
      </w:r>
    </w:p>
    <w:p>
      <w:r>
        <w:t>3 - Средне-техническое образование</w:t>
      </w:r>
    </w:p>
    <w:p>
      <w:r>
        <w:t>4 - Подготовки не требуется, т.к. обучение во время выполнения профессиональных обязанностей</w:t>
      </w:r>
    </w:p>
    <w:p>
      <w:r>
        <w:rPr>
          <w:b/>
          <w:i/>
        </w:rPr>
        <w:br/>
        <w:br/>
        <w:br/>
        <w:t>Вопрос #8: Кто даёт разрешение на снятие напряжения при несчастных случаях для освобождения пострадавшего от действия электрического тока?</w:t>
        <w:br/>
      </w:r>
    </w:p>
    <w:p>
      <w:r>
        <w:t>1 - Разрешение дает оперативный персонал энергообъекта</w:t>
      </w:r>
    </w:p>
    <w:p>
      <w:r>
        <w:t>2 - Разрешение дает вышестоящий оперативный персонал</w:t>
      </w:r>
    </w:p>
    <w:p>
      <w:r>
        <w:t>3 - Разрешение дает административно-технический персонал</w:t>
      </w:r>
    </w:p>
    <w:p>
      <w:r>
        <w:t>4 - Предварительного разрешения оперативного персонала не требуется. Напряжение должно быть снято немедленно</w:t>
      </w:r>
    </w:p>
    <w:p>
      <w:r>
        <w:rPr>
          <w:b/>
          <w:i/>
        </w:rPr>
        <w:br/>
        <w:br/>
        <w:br/>
        <w:t>Вопрос #9: Какой минимальный стаж работы в электроустановках должен быть у работника с высшим профессиональным (техническим) образованием в области электроэнергетики для перехода с третьей группы электробезопасности на четвертую?</w:t>
        <w:br/>
      </w:r>
    </w:p>
    <w:p>
      <w:r>
        <w:t>1 - 3 месяца в предыдущей группе</w:t>
      </w:r>
    </w:p>
    <w:p>
      <w:r>
        <w:t>2 - 2 месяца в предыдущей группе</w:t>
      </w:r>
    </w:p>
    <w:p>
      <w:r>
        <w:t>3 - 6 месяца в предыдущей группе</w:t>
      </w:r>
    </w:p>
    <w:p>
      <w:r>
        <w:t>4 - 1 месяца в предыдущей группе</w:t>
      </w:r>
    </w:p>
    <w:p>
      <w:r>
        <w:rPr>
          <w:b/>
          <w:i/>
        </w:rPr>
        <w:br/>
        <w:br/>
        <w:br/>
        <w:t>Вопрос #10: В какие сроки должна производиться проверка исправности аварийного освещения при отключении рабочего освещения?</w:t>
        <w:br/>
      </w:r>
    </w:p>
    <w:p>
      <w:r>
        <w:t>1 - Один раз в год</w:t>
      </w:r>
    </w:p>
    <w:p>
      <w:r>
        <w:t>2 - Два раза в год</w:t>
      </w:r>
    </w:p>
    <w:p>
      <w:r>
        <w:t>3 - Один раз в 3 года</w:t>
      </w:r>
    </w:p>
    <w:p>
      <w:r>
        <w:t>4 - Только при вводе в эксплуатацию и в дальнейшем по мере необходимости</w:t>
      </w:r>
    </w:p>
    <w:p>
      <w:pPr>
        <w:jc w:val="center"/>
      </w:pPr>
      <w:r>
        <w:br/>
        <w:br/>
        <w:br/>
        <w:t>**********Билет №14**********</w:t>
      </w:r>
    </w:p>
    <w:p>
      <w:r>
        <w:rPr>
          <w:b/>
          <w:i/>
        </w:rPr>
        <w:br/>
        <w:br/>
        <w:br/>
        <w:t>Вопрос #1: Каким образом не допускается производство работ в действующих электроустановках?</w:t>
        <w:br/>
      </w:r>
    </w:p>
    <w:p>
      <w:r>
        <w:t>1 - По наряду-допуску</w:t>
      </w:r>
    </w:p>
    <w:p>
      <w:r>
        <w:t>2 - По распоряжению</w:t>
      </w:r>
    </w:p>
    <w:p>
      <w:r>
        <w:t>3 - На основании перечня работ, выполняемых в порядке текущей эксплуатации</w:t>
      </w:r>
    </w:p>
    <w:p>
      <w:r>
        <w:t>4 - Самовольно</w:t>
      </w:r>
    </w:p>
    <w:p>
      <w:r>
        <w:rPr>
          <w:b/>
          <w:i/>
        </w:rPr>
        <w:br/>
        <w:br/>
        <w:br/>
        <w:t>Вопрос #2: Что из перечисленного не входит в обязанности ответственного за электрохозяйство?</w:t>
        <w:br/>
      </w:r>
    </w:p>
    <w:p>
      <w:r>
        <w:t>1 - Обеспечение ввода ЛЭП, оборудования, устройств, входящих в состав электроустановок, в работу в соответствии с нормативными правовыми актами, устанавливающими требования надежности и безопасности в сфере электроэнергетики</w:t>
      </w:r>
    </w:p>
    <w:p>
      <w:r>
        <w:t>2 - Организация оперативного обслуживания электроустановок и ликвидации технологических нарушений в электроустановках</w:t>
      </w:r>
    </w:p>
    <w:p>
      <w:r>
        <w:t>3 - Непосредственное обслуживание электроустановок</w:t>
      </w:r>
    </w:p>
    <w:p>
      <w:r>
        <w:t>4 - Обеспечение поддержания автономных резервных источников питания, установленных в соответствии с техническими условиями на технологическое присоединение к электрическим сетям</w:t>
      </w:r>
    </w:p>
    <w:p>
      <w:r>
        <w:rPr>
          <w:b/>
          <w:i/>
        </w:rPr>
        <w:br/>
        <w:br/>
        <w:br/>
        <w:t>Вопрос #3: Что означает термин "Смежный объект электроэнергетики"?</w:t>
        <w:br/>
      </w:r>
    </w:p>
    <w:p>
      <w:r>
        <w:t>1 - Устройство для передачи электрической энергии по проводам, расположенное на открытом воздухе и прикрепленное при помощи изолирующих конструкций и арматуры к опорам, несущим конструкциям, кронштейнам и стойкам на инженерных сооружениях</w:t>
      </w:r>
    </w:p>
    <w:p>
      <w:r>
        <w:t>2 - Устройство для передачи электрической энергии, состоящее из одного или нескольких параллельных кабелей (проводов, токопроводов) с соединительными, стопорными и конечными муфтами (уплотнениями) и крепежными деталями, проложенное в коробах, трубах, лотках, тросах, изоляторах, свободным подвешиванием, а также по поверхности стен и потолков и в пустотах строительных конструкций или другим способом</w:t>
      </w:r>
    </w:p>
    <w:p>
      <w:r>
        <w:t>3 - Объект электроэнергетики, имеющий непосредственное присоединение к другому объекту электроэнергетики</w:t>
      </w:r>
    </w:p>
    <w:p>
      <w:r>
        <w:rPr>
          <w:b/>
          <w:i/>
        </w:rPr>
        <w:br/>
        <w:br/>
        <w:br/>
        <w:t>Вопрос #4: Право проведения каких работ должно быть зафиксировано в удостоверении о проверке знаний правил работы в электроустановках в графе "Свидетельство на право проведения специальных работ"?</w:t>
        <w:br/>
      </w:r>
    </w:p>
    <w:p>
      <w:r>
        <w:t>1 - Отсоединение и присоединение кабеля, проводов электродвигателя и отдельных электроприемников инженерного оборудования зданий и сооружений</w:t>
      </w:r>
    </w:p>
    <w:p>
      <w:r>
        <w:t>2 - Ремонт пусковой и коммутационной аппаратуры</w:t>
      </w:r>
    </w:p>
    <w:p>
      <w:r>
        <w:t>3 - Ремонт отдельно расположенных магнитных станций и блоков управления, уход за щеточным аппаратом электрических машин и смазка подшипников</w:t>
      </w:r>
    </w:p>
    <w:p>
      <w:r>
        <w:t>4 - Работы, выполняемые со снятием рабочего напряжения с электроустановки или ее части с прикосновением к токоведущим частям, находящимся под наведенным напряжением более  25 В на рабочем месте или на расстоянии от этих токоведущих частей менее допустимого</w:t>
      </w:r>
    </w:p>
    <w:p>
      <w:r>
        <w:rPr>
          <w:b/>
          <w:i/>
        </w:rPr>
        <w:br/>
        <w:br/>
        <w:br/>
        <w:t>Вопрос #5: Какие помещения относятся к помещениям с повышенной опасностью поражения людей электрическим током?</w:t>
        <w:br/>
      </w:r>
    </w:p>
    <w:p>
      <w:r>
        <w:t>1 - Помещения, характеризующиеся наличием сырости или токопроводящей пыли</w:t>
      </w:r>
    </w:p>
    <w:p>
      <w:r>
        <w:t>2 - Помещения, характеризующиеся наличием металлических, земляных, железобетонных и других токопроводящих полов</w:t>
      </w:r>
    </w:p>
    <w:p>
      <w:r>
        <w:t>3 - Помещения, характеризующиеся наличием высокой температуры</w:t>
      </w:r>
    </w:p>
    <w:p>
      <w:r>
        <w:t>4 - Помещения, характеризующиеся возможностью одновременного прикосновения человека к металлоконструкциям зданий, имеющим соединение с землей, технологическим аппаратам, механизмам и т.п., с одной стороны, и к металлическим корпусам электрооборудования (открытым проводящим частям) - с другой</w:t>
      </w:r>
    </w:p>
    <w:p>
      <w:r>
        <w:t>5 - Любое из перечисленных помещений относится к помещениям с повышенной опасностью</w:t>
      </w:r>
    </w:p>
    <w:p>
      <w:r>
        <w:rPr>
          <w:b/>
          <w:i/>
        </w:rPr>
        <w:br/>
        <w:br/>
        <w:br/>
        <w:t>Вопрос #6: Каким образом должны быть обозначены нулевые рабочие (нейтральные) проводники в электроустановках?</w:t>
        <w:br/>
      </w:r>
    </w:p>
    <w:p>
      <w:r>
        <w:t>1 - Буквой N и голубым цветом</w:t>
      </w:r>
    </w:p>
    <w:p>
      <w:r>
        <w:t>2 - Буквой N и белым цветом</w:t>
      </w:r>
    </w:p>
    <w:p>
      <w:r>
        <w:t>3 - Буквой Н и голубым цветом</w:t>
      </w:r>
    </w:p>
    <w:p>
      <w:r>
        <w:t>4 - Буквой Н и серым цветом</w:t>
      </w:r>
    </w:p>
    <w:p>
      <w:r>
        <w:rPr>
          <w:b/>
          <w:i/>
        </w:rPr>
        <w:br/>
        <w:br/>
        <w:br/>
        <w:t>Вопрос #7: Кто назначается ответственным руководителем работ в электроустановках выше 1000 В?</w:t>
        <w:br/>
      </w:r>
    </w:p>
    <w:p>
      <w:r>
        <w:t>1 - Работники из числа административно-технического, имеющие группу V по электробезопасности</w:t>
      </w:r>
    </w:p>
    <w:p>
      <w:r>
        <w:t>2 - Работники из числа административно-технического персонала, имеющие группу IV</w:t>
      </w:r>
    </w:p>
    <w:p>
      <w:r>
        <w:t>3 - Работники из числа оперативного персонала, имеющие группу III по электробезопасности</w:t>
      </w:r>
    </w:p>
    <w:p>
      <w:r>
        <w:rPr>
          <w:b/>
          <w:i/>
        </w:rPr>
        <w:br/>
        <w:br/>
        <w:br/>
        <w:t>Вопрос #8: Что означает термин "Кабельная линия электропередачи"?</w:t>
        <w:br/>
      </w:r>
    </w:p>
    <w:p>
      <w:r>
        <w:t>1 - Устройство для передачи электрической энергии по проводам, расположенное на открытом воздухе и прикрепленное при помощи изолирующих конструкций и арматуры к опорам, несущим конструкциям, кронштейнам и стойкам на инженерных сооружениях</w:t>
      </w:r>
    </w:p>
    <w:p>
      <w:r>
        <w:t>2 - Устройство для передачи электрической энергии, состоящее из одного или нескольких параллельных кабелей (проводов, токопроводов) с соединительными, стопорными и конечными муфтами (уплотнениями) и крепежными деталями, проложенное в коробах, трубах, лотках, тросах, изоляторах, свободным подвешиванием, а также по поверхности стен и потолков и в пустотах строительных конструкций или другим способом</w:t>
      </w:r>
    </w:p>
    <w:p>
      <w:r>
        <w:t>3 - Объект электроэнергетики, имеющий непосредственное присоединение к другому объекту электроэнергетики</w:t>
      </w:r>
    </w:p>
    <w:p>
      <w:r>
        <w:rPr>
          <w:b/>
          <w:i/>
        </w:rPr>
        <w:br/>
        <w:br/>
        <w:br/>
        <w:t>Вопрос #9: Какие из перечисленных функций не входят в обязанности наблюдающего?</w:t>
        <w:br/>
      </w:r>
    </w:p>
    <w:p>
      <w:r>
        <w:t>1 - Отвечает за качественный и количественный состав бригады</w:t>
      </w:r>
    </w:p>
    <w:p>
      <w:r>
        <w:t>2 - Отвечает за четкость и полноту целевого инструктажа членов бригады</w:t>
      </w:r>
    </w:p>
    <w:p>
      <w:r>
        <w:t>3 - Отвечает за наличие и сохранность установленных на рабочем месте заземлений, ограждений, плакатов и знаков безопасности, запирающих устройств приводов</w:t>
      </w:r>
    </w:p>
    <w:p>
      <w:r>
        <w:t>4 - Отвечать за безопасность членов бригады в отношении поражения электрическим током электроустановки</w:t>
      </w:r>
    </w:p>
    <w:p>
      <w:r>
        <w:rPr>
          <w:b/>
          <w:i/>
        </w:rPr>
        <w:br/>
        <w:br/>
        <w:br/>
        <w:t>Вопрос #10: Сколько схем существует для обеспечения безопасности персонала при выполнении работ под напряжением на токоведущих частях согласно Правилам по охране труда при эксплуатации электроустановок?</w:t>
        <w:br/>
      </w:r>
    </w:p>
    <w:p>
      <w:r>
        <w:t>1 - Одна</w:t>
      </w:r>
    </w:p>
    <w:p>
      <w:r>
        <w:t>2 - Две</w:t>
      </w:r>
    </w:p>
    <w:p>
      <w:r>
        <w:t>3 - Три</w:t>
      </w:r>
    </w:p>
    <w:p>
      <w:pPr>
        <w:jc w:val="center"/>
      </w:pPr>
      <w:r>
        <w:br/>
        <w:br/>
        <w:br/>
        <w:t>**********Билет №15**********</w:t>
      </w:r>
    </w:p>
    <w:p>
      <w:r>
        <w:rPr>
          <w:b/>
          <w:i/>
        </w:rPr>
        <w:br/>
        <w:br/>
        <w:br/>
        <w:t>Вопрос #1: Какой минимальный стаж работы в электроустановках должен быть у работника с высшим профессиональным (техническим) образованием в области электроэнергетики для перехода с третьей группы электробезопасности на четвертую?</w:t>
        <w:br/>
      </w:r>
    </w:p>
    <w:p>
      <w:r>
        <w:t>1 - 3 месяца в предыдущей группе</w:t>
      </w:r>
    </w:p>
    <w:p>
      <w:r>
        <w:t>2 - 2 месяца в предыдущей группе</w:t>
      </w:r>
    </w:p>
    <w:p>
      <w:r>
        <w:t>3 - 6 месяца в предыдущей группе</w:t>
      </w:r>
    </w:p>
    <w:p>
      <w:r>
        <w:t>4 - 1 месяца в предыдущей группе</w:t>
      </w:r>
    </w:p>
    <w:p>
      <w:r>
        <w:rPr>
          <w:b/>
          <w:i/>
        </w:rPr>
        <w:br/>
        <w:br/>
        <w:br/>
        <w:t>Вопрос #2: На каком этапе производится вызов скорой медицинской помощи, других специальных служб, сотрудники которых обязаны оказывать первую помощь в соответствии с федеральным законом или со специальным правилом согласно приказу Минздрава России от 04.05.2012 № 477н?</w:t>
        <w:br/>
      </w:r>
    </w:p>
    <w:p>
      <w:r>
        <w:t>1 - По окончании проведения сердечно-легочной реанимации и появления признаков жизни</w:t>
      </w:r>
    </w:p>
    <w:p>
      <w:r>
        <w:t>2 - После обнаружения пострадавшего и оценки обстановки по обеспечению безопасных условий для оказания первой помощи</w:t>
      </w:r>
    </w:p>
    <w:p>
      <w:r>
        <w:t>3 - После осмотра пострадавшего и временной остановки наружного кровотечения</w:t>
      </w:r>
    </w:p>
    <w:p>
      <w:r>
        <w:rPr>
          <w:b/>
          <w:i/>
        </w:rPr>
        <w:br/>
        <w:br/>
        <w:br/>
        <w:t>Вопрос #3: Как должны выполняться работы по расчистке трассы воздушной линии электропередачи от деревьев согласно Правилам по охране труда при эксплуатации электроустановок?</w:t>
        <w:br/>
      </w:r>
    </w:p>
    <w:p>
      <w:r>
        <w:t>1 - Только по плану производства работ</w:t>
      </w:r>
    </w:p>
    <w:p>
      <w:r>
        <w:t>2 - Только по распоряжению</w:t>
      </w:r>
    </w:p>
    <w:p>
      <w:r>
        <w:t>3 - Только по наряду-допуску</w:t>
      </w:r>
    </w:p>
    <w:p>
      <w:r>
        <w:t>4 - По наряд-допуску или распоряжению</w:t>
      </w:r>
    </w:p>
    <w:p>
      <w:r>
        <w:rPr>
          <w:b/>
          <w:i/>
        </w:rPr>
        <w:br/>
        <w:br/>
        <w:br/>
        <w:t>Вопрос #4: Что определяет наряд-допуск?</w:t>
        <w:br/>
      </w:r>
    </w:p>
    <w:p>
      <w:r>
        <w:t>1 - Задание на производство работы, устанавливающее условия безопасного проведения работы, состав бригады и ответственных исполнителей</w:t>
      </w:r>
    </w:p>
    <w:p>
      <w:r>
        <w:t>2 - Задание на производство работы, определяющее содержание, место работы и условия безопасного проведения</w:t>
      </w:r>
    </w:p>
    <w:p>
      <w:r>
        <w:t>3 - Задание на производство работы, оформленное на специальном бланке установленной формы и определяющее содержание, место работы, время ее начала и окончания</w:t>
      </w:r>
    </w:p>
    <w:p>
      <w:r>
        <w:t>4 - Задание на производство работы, оформленное на специальном бланке установленной формы и определяющее содержание, место работы, время ее начала и окончания, условия безопасного проведения, состав бригады и работников, ответственных за безопасное выполнение</w:t>
      </w:r>
    </w:p>
    <w:p>
      <w:r>
        <w:rPr>
          <w:b/>
          <w:i/>
        </w:rPr>
        <w:br/>
        <w:br/>
        <w:br/>
        <w:t>Вопрос #5: На какое расстояние не допускается приближаться незащищенными от поражения электрическим током частями тела к токоведущим частям, находящихся под напряжением при выполнении работ методом «в изоляции»?</w:t>
        <w:br/>
      </w:r>
    </w:p>
    <w:p>
      <w:r>
        <w:t>1 - Менее 100 мм</w:t>
      </w:r>
    </w:p>
    <w:p>
      <w:r>
        <w:t>2 - Менее 150 мм</w:t>
      </w:r>
    </w:p>
    <w:p>
      <w:r>
        <w:t>3 - Менее 120 мм</w:t>
      </w:r>
    </w:p>
    <w:p>
      <w:r>
        <w:rPr>
          <w:b/>
          <w:i/>
        </w:rPr>
        <w:br/>
        <w:br/>
        <w:br/>
        <w:t>Вопрос #6: На какие категории подразделяется электротехнический персонал организации?</w:t>
        <w:br/>
      </w:r>
    </w:p>
    <w:p>
      <w:r>
        <w:t>1 - На административно-технический, оперативный и ремонтный</w:t>
      </w:r>
    </w:p>
    <w:p>
      <w:r>
        <w:t>2 - На оперативный, ремонтный и оперативно-ремонтный</w:t>
      </w:r>
    </w:p>
    <w:p>
      <w:r>
        <w:t>3 - На административно-технический, оперативный, оперативно-ремонтный, ремонтный, вспомогательный персонал</w:t>
      </w:r>
    </w:p>
    <w:p>
      <w:r>
        <w:t>4 - На административный, ремонтный и оперативный</w:t>
      </w:r>
    </w:p>
    <w:p>
      <w:r>
        <w:rPr>
          <w:b/>
          <w:i/>
        </w:rPr>
        <w:br/>
        <w:br/>
        <w:br/>
        <w:t>Вопрос #7: За что отвечает допускающий?</w:t>
        <w:br/>
      </w:r>
    </w:p>
    <w:p>
      <w:r>
        <w:t>1 - За достаточность и правильность указанных в наряде (распоряжении) мер безопасности, за качественный и количественный состав бригады</w:t>
      </w:r>
    </w:p>
    <w:p>
      <w:r>
        <w:t>2 - За правильность и достаточность принятых им мер безопасности по подготовке рабочих мест и соответствие их мероприятиям, указанным в наряде или распоряжении, характеру и месту работы, за правильный допуск к работе, а также за полноту и качество проводимого им целевого инструктажа</w:t>
      </w:r>
    </w:p>
    <w:p>
      <w:r>
        <w:t>3 - За возможность безопасного осуществления отключения, включения и заземления оборудования, находящегося в его управлении</w:t>
      </w:r>
    </w:p>
    <w:p>
      <w:r>
        <w:rPr>
          <w:b/>
          <w:i/>
        </w:rPr>
        <w:br/>
        <w:br/>
        <w:br/>
        <w:t>Вопрос #8: При каком условии работники, не обслуживающие электроустановки, могут допускаться в РУ до 1000 В?</w:t>
        <w:br/>
      </w:r>
    </w:p>
    <w:p>
      <w:r>
        <w:t>1 - В сопровождении оперативного персонала, обслуживающего данную электроустановку, имеющего группу IV, либо работника, имеющего право единоличного осмотра</w:t>
      </w:r>
    </w:p>
    <w:p>
      <w:r>
        <w:t>2 - В сопровождении оперативного персонала, обслуживающего данную электроустановку, имеющего группу III, либо работника, имеющего право единоличного осмотра</w:t>
      </w:r>
    </w:p>
    <w:p>
      <w:r>
        <w:t>3 - В сопровождении опытного работника из числа ремонтного персонала, имеющего группу по электробезопасности не ниже V</w:t>
      </w:r>
    </w:p>
    <w:p>
      <w:r>
        <w:rPr>
          <w:b/>
          <w:i/>
        </w:rPr>
        <w:br/>
        <w:br/>
        <w:br/>
        <w:t>Вопрос #9: Что недопустимо при выполнении работ под напряжением в электроустановках напряжением до 1000 В?</w:t>
        <w:br/>
      </w:r>
    </w:p>
    <w:p>
      <w:r>
        <w:t>1 - Ограждать токоведущие части, находящихся под напряжением, к которым возможно случайное прикосновение</w:t>
      </w:r>
    </w:p>
    <w:p>
      <w:r>
        <w:t>2 - Пользоваться изолированным инструментом, применять диэлектрические галоши и перчатки</w:t>
      </w:r>
    </w:p>
    <w:p>
      <w:r>
        <w:t>3 - Работать в одежде с короткими или засученными рукавами, а также использовать ножовки, напильники, металлические метры и другие металлические инструменты и приспособления, не предназначенные для выполнения работ под напряжением.</w:t>
      </w:r>
    </w:p>
    <w:p>
      <w:r>
        <w:rPr>
          <w:b/>
          <w:i/>
        </w:rPr>
        <w:br/>
        <w:br/>
        <w:br/>
        <w:t>Вопрос #10: Какие из перечисленных электрозащитных средств и средств индивидуальной защиты не нумеруются для учета при вводе их в эксплуатацию?</w:t>
        <w:br/>
      </w:r>
    </w:p>
    <w:p>
      <w:r>
        <w:t>1 - Лестницы приставные и стремянки изолирующие стеклопластиковые</w:t>
      </w:r>
    </w:p>
    <w:p>
      <w:r>
        <w:t>2 - Изолирующие накладки и колпаки</w:t>
      </w:r>
    </w:p>
    <w:p>
      <w:r>
        <w:t>3 - Диэлектрические перчатки, галоши, боты</w:t>
      </w:r>
    </w:p>
    <w:p>
      <w:r>
        <w:t>4 - Каски защитные, диэлектрические ковры, изолирующие подставки, плакаты безопасности, защитные ограждения, штанги для переноса и выравнивания потенциала</w:t>
      </w:r>
    </w:p>
    <w:p>
      <w:pPr>
        <w:jc w:val="center"/>
      </w:pPr>
      <w:r>
        <w:br/>
        <w:br/>
        <w:br/>
        <w:t>**********Билет №16**********</w:t>
      </w:r>
    </w:p>
    <w:p>
      <w:r>
        <w:rPr>
          <w:b/>
          <w:i/>
        </w:rPr>
        <w:br/>
        <w:br/>
        <w:br/>
        <w:t>Вопрос #1: Кто проводит целевой инструктаж при работах по распоряжению для членов бригады?</w:t>
        <w:br/>
      </w:r>
    </w:p>
    <w:p>
      <w:r>
        <w:t>1 - Ответственный руководитель работ</w:t>
      </w:r>
    </w:p>
    <w:p>
      <w:r>
        <w:t>2 - Работник, отдающий распоряжение</w:t>
      </w:r>
    </w:p>
    <w:p>
      <w:r>
        <w:t>3 - Производитель работ - членам бригады.</w:t>
      </w:r>
    </w:p>
    <w:p>
      <w:r>
        <w:t>4 - Все перечисленные лица</w:t>
      </w:r>
    </w:p>
    <w:p>
      <w:r>
        <w:rPr>
          <w:b/>
          <w:i/>
        </w:rPr>
        <w:br/>
        <w:br/>
        <w:br/>
        <w:t>Вопрос #2: Какие требования установлены Правилами по охране труда при эксплуатации электроустановок по ведению журнала учета работ по наряд-допускам и распоряжениям?</w:t>
        <w:br/>
      </w:r>
    </w:p>
    <w:p>
      <w:r>
        <w:t>1 - Форму журнала определяет руководитель структурного подразделения в зависимости от специфики деятельности</w:t>
      </w:r>
    </w:p>
    <w:p>
      <w:r>
        <w:t>2 - Независимо от принятого в организации порядка учета работ по нарядам и распоряжениям факт допуска к работе должен быть зарегистрирован записью в оперативном документе</w:t>
      </w:r>
    </w:p>
    <w:p>
      <w:r>
        <w:t>3 - Ведение журнала учета работ по нарядам и распоряжениям допускается в электронной форме с применением автоматизированных систем и использованием электронной подписи в соответствии с законодательством Российской Федерации</w:t>
      </w:r>
    </w:p>
    <w:p>
      <w:r>
        <w:rPr>
          <w:b/>
          <w:i/>
        </w:rPr>
        <w:br/>
        <w:br/>
        <w:br/>
        <w:t>Вопрос #3: Какие требования предъявляются к командированному персоналу?</w:t>
        <w:br/>
      </w:r>
    </w:p>
    <w:p>
      <w:r>
        <w:t>1 - Командируемый персонал должен иметь профессиональную подготовку</w:t>
      </w:r>
    </w:p>
    <w:p>
      <w:r>
        <w:t>2 - Командируемый персонал должен иметь удостоверения о проверке знаний правил работы в электроустановках с отметкой о группе по электробезопасности.</w:t>
      </w:r>
    </w:p>
    <w:p>
      <w:r>
        <w:t>3 - Командируемый персонал должен быть обучен и аттестован по охране труда и промышленной безопасности, если это необходимо</w:t>
      </w:r>
    </w:p>
    <w:p>
      <w:r>
        <w:t>4 - Командируемый персонал должен пройти предварительное медицинское обследование</w:t>
      </w:r>
    </w:p>
    <w:p>
      <w:r>
        <w:rPr>
          <w:b/>
          <w:i/>
        </w:rPr>
        <w:br/>
        <w:br/>
        <w:br/>
        <w:t>Вопрос #4: Что из перечисленного не входит в перечень технической документации, которая должна быть в наличии у потребителя?</w:t>
        <w:br/>
      </w:r>
    </w:p>
    <w:p>
      <w:r>
        <w:t>1 - Должностные инструкции персонала</w:t>
      </w:r>
    </w:p>
    <w:p>
      <w:r>
        <w:t>2 - Закупочные и арендные договоры на оборудование</w:t>
      </w:r>
    </w:p>
    <w:p>
      <w:r>
        <w:t>3 - Производственные инструкции по эксплуатации электроустановок</w:t>
      </w:r>
    </w:p>
    <w:p>
      <w:r>
        <w:t>4 - Журналы учета электрооборудования</w:t>
      </w:r>
    </w:p>
    <w:p>
      <w:r>
        <w:rPr>
          <w:b/>
          <w:i/>
        </w:rPr>
        <w:br/>
        <w:br/>
        <w:br/>
        <w:t>Вопрос #5: Что используется при присоединении переносной или передвижной электросварочной установки непосредственно к стационарной электрической сети?</w:t>
        <w:br/>
      </w:r>
    </w:p>
    <w:p>
      <w:r>
        <w:t>1 - Автоматический выключатель и предохранители</w:t>
      </w:r>
    </w:p>
    <w:p>
      <w:r>
        <w:t>2 - Коммутационный и защитный аппараты (аппарат) с разборными или разъемными контактными соединениями</w:t>
      </w:r>
    </w:p>
    <w:p>
      <w:r>
        <w:t>3 - Измерительный прибор</w:t>
      </w:r>
    </w:p>
    <w:p>
      <w:r>
        <w:rPr>
          <w:b/>
          <w:i/>
        </w:rPr>
        <w:br/>
        <w:br/>
        <w:br/>
        <w:t>Вопрос #6: Укажите верный перечень исчерпывающих мероприятий по оказанию первой помощи (приказ Минздрава России от 04.05.2012 № 477н)?</w:t>
        <w:br/>
      </w:r>
    </w:p>
    <w:p>
      <w:r>
        <w:t>1 - 1) оценка обстановки и обеспечение безопасных условий для оказания первой помощи; 2) вызов скорой медицинской помощи, других специальных служб, сотрудники которых обязаны оказывать первую помощь; 3) определение наличия сознания у пострадавшего; 4) восстановление проходимости дыхательных путей и определение признаков жизни у пострадавшего; 5) проведение сердечно-легочной реанимации до появления признаков жизни; 6) поддержание проходимости дыхательных путей; 7) осмотр пострадавшего и временная остановка наружного кровотечения; 8) подробный осмотр пострадавшего в целях выявления признаков травм, отравлений и других состояний, угрожающих его жизни и здоровью, и оказание первой помощи; 9) придание пострадавшему оптимального положения тела; 10) контроль состояния пострадавшего (сознания, дыхания, кровообращения) и оказание психологической поддержки; 11) передача пострадавшего бригаде скорой медицинской помощи, другим специальным службам, сотрудники которых обязаны оказывать первую помощь</w:t>
      </w:r>
    </w:p>
    <w:p>
      <w:r>
        <w:t>2 - 1) вызов скорой медицинской помощи, других специальных служб, сотрудники которых обязаны оказывать первую помощь; 2) определение наличия сознания у пострадавшего; 3) восстановление проходимости дыхательных путей и определение признаков жизни у пострадавшего; 4) проведение сердечно-легочной реанимации до появления признаков жизни; 5) осмотр пострадавшего и временная остановка наружного кровотечения; 6) придание пострадавшему оптимального положения тела; 7) передача пострадавшего бригаде скорой медицинской помощи, другим специальным службам, сотрудники которых обязаны оказывать первую помощь</w:t>
      </w:r>
    </w:p>
    <w:p>
      <w:r>
        <w:t>3 - 1) убедиться в отсутствии пульса на сонной артерии; 2) убедиться в отсутствии признаков дыхания; 3) освободить грудную клетку от одежды и расстегнуть поясной ремень; 4) прикрыть двумя пальцами мечевидный отросток; 5) нанести удар кулаком по грудине; 6) проверить пульс, при отсутствии пульса перейти к непрямому массажу сердца</w:t>
      </w:r>
    </w:p>
    <w:p>
      <w:r>
        <w:rPr>
          <w:b/>
          <w:i/>
        </w:rPr>
        <w:br/>
        <w:br/>
        <w:br/>
        <w:t>Вопрос #7: Какую периодичность проверки соответствия схем электроснабжения фактическим эксплуатационным с отметкой на них о проверке обязан обеспечить ответственный за электрохозяйство?</w:t>
        <w:br/>
      </w:r>
    </w:p>
    <w:p>
      <w:r>
        <w:t>1 - Не реже одного раза в год</w:t>
      </w:r>
    </w:p>
    <w:p>
      <w:r>
        <w:t>2 - Не реже одного раза в два года</w:t>
      </w:r>
    </w:p>
    <w:p>
      <w:r>
        <w:t>3 - Не реже одного раза в три года</w:t>
      </w:r>
    </w:p>
    <w:p>
      <w:r>
        <w:t>4 - Не реже одного раза в пять лет</w:t>
      </w:r>
    </w:p>
    <w:p>
      <w:r>
        <w:rPr>
          <w:b/>
          <w:i/>
        </w:rPr>
        <w:br/>
        <w:br/>
        <w:br/>
        <w:t>Вопрос #8: На кого не распространяются требования «Правил работы с персоналом в организациях электроэнергетики Российской Федерации»?</w:t>
        <w:br/>
      </w:r>
    </w:p>
    <w:p>
      <w:r>
        <w:t>1 - Системного оператора и субъекты оперативно-диспетчерского управления в электроэнергетике в технологически изолированных территориальных электроэнергетических системах (далее - субъекты оперативно-диспетчерского управления)</w:t>
      </w:r>
    </w:p>
    <w:p>
      <w:r>
        <w:t>2 - Субъекты электроэнергетики и потребителей электрической энергии, владеющих на праве собственности или ином законном основании объектами по производству электрической энергии, в том числе объектами, функционирующими в режиме комбинированной выработки электрической и тепловой энергии;</w:t>
      </w:r>
    </w:p>
    <w:p>
      <w:r>
        <w:t>3 - Субъекты электроэнергетики и потребителей электрической энергии, владеющих на праве собственности или ином законном основании объектами электросетевого хозяйства;</w:t>
      </w:r>
    </w:p>
    <w:p>
      <w:r>
        <w:t>4 - Потребителей электрической энергии и владельцев объектов электроэнергетики, являющихся физическими лицами.</w:t>
      </w:r>
    </w:p>
    <w:p>
      <w:r>
        <w:rPr>
          <w:b/>
          <w:i/>
        </w:rPr>
        <w:br/>
        <w:br/>
        <w:br/>
        <w:t>Вопрос #9: Допускается ли прохождение воздушной линии электропередачи по территории стадионов, учебных и детских учреждений?</w:t>
        <w:br/>
      </w:r>
    </w:p>
    <w:p>
      <w:r>
        <w:t>1 - Не допускается</w:t>
      </w:r>
    </w:p>
    <w:p>
      <w:r>
        <w:t>2 - Допускается</w:t>
      </w:r>
    </w:p>
    <w:p>
      <w:r>
        <w:t>3 - Допускается при согласовании с Ростехнадзором</w:t>
      </w:r>
    </w:p>
    <w:p>
      <w:r>
        <w:t>4 - Допускается при соответствующем обосновании в рабочей документации</w:t>
      </w:r>
    </w:p>
    <w:p>
      <w:r>
        <w:rPr>
          <w:b/>
          <w:i/>
        </w:rPr>
        <w:br/>
        <w:br/>
        <w:br/>
        <w:t>Вопрос #10: Что может быть применено для защиты при косвенном прикосновении в цепях, питающих переносные электроприемники?</w:t>
        <w:br/>
      </w:r>
    </w:p>
    <w:p>
      <w:r>
        <w:t>1 - Автоматическое отключение питания</w:t>
      </w:r>
    </w:p>
    <w:p>
      <w:r>
        <w:t>2 - Защитное электрическое разделение цепей</w:t>
      </w:r>
    </w:p>
    <w:p>
      <w:r>
        <w:t>3 - Сверхнизкое напряжение</w:t>
      </w:r>
    </w:p>
    <w:p>
      <w:r>
        <w:t>4 - Двойная изоляция</w:t>
      </w:r>
    </w:p>
    <w:p>
      <w:r>
        <w:t>5 - Любая из перечисленных мер защиты в зависимости от категории помещения по уровню опасности поражения людей электрическим током</w:t>
      </w:r>
    </w:p>
    <w:p>
      <w:pPr>
        <w:jc w:val="center"/>
      </w:pPr>
      <w:r>
        <w:br/>
        <w:br/>
        <w:br/>
        <w:t>**********Билет №17**********</w:t>
      </w:r>
    </w:p>
    <w:p>
      <w:r>
        <w:rPr>
          <w:b/>
          <w:i/>
        </w:rPr>
        <w:br/>
        <w:br/>
        <w:br/>
        <w:t>Вопрос #1: Кто инструктирует бригаду по вопросам использования инструмента и приспособлений?</w:t>
        <w:br/>
      </w:r>
    </w:p>
    <w:p>
      <w:r>
        <w:t>1 - Ответственный руководитель работ</w:t>
      </w:r>
    </w:p>
    <w:p>
      <w:r>
        <w:t>2 - Производитель работ</w:t>
      </w:r>
    </w:p>
    <w:p>
      <w:r>
        <w:t>3 - Допускающий</w:t>
      </w:r>
    </w:p>
    <w:p>
      <w:r>
        <w:rPr>
          <w:b/>
          <w:i/>
        </w:rPr>
        <w:br/>
        <w:br/>
        <w:br/>
        <w:t>Вопрос #2: Что означает термин "Кабельная линия электропередачи"?</w:t>
        <w:br/>
      </w:r>
    </w:p>
    <w:p>
      <w:r>
        <w:t>1 - Устройство для передачи электрической энергии по проводам, расположенное на открытом воздухе и прикрепленное при помощи изолирующих конструкций и арматуры к опорам, несущим конструкциям, кронштейнам и стойкам на инженерных сооружениях</w:t>
      </w:r>
    </w:p>
    <w:p>
      <w:r>
        <w:t>2 - Устройство для передачи электрической энергии, состоящее из одного или нескольких параллельных кабелей (проводов, токопроводов) с соединительными, стопорными и конечными муфтами (уплотнениями) и крепежными деталями, проложенное в коробах, трубах, лотках, тросах, изоляторах, свободным подвешиванием, а также по поверхности стен и потолков и в пустотах строительных конструкций или другим способом</w:t>
      </w:r>
    </w:p>
    <w:p>
      <w:r>
        <w:t>3 - Объект электроэнергетики, имеющий непосредственное присоединение к другому объекту электроэнергетики</w:t>
      </w:r>
    </w:p>
    <w:p>
      <w:r>
        <w:rPr>
          <w:b/>
          <w:i/>
        </w:rPr>
        <w:br/>
        <w:br/>
        <w:br/>
        <w:t>Вопрос #3: Допускается ли производителю работ совмещать обязанности допускающего согласно Правилам по охране труда при эксплуатации электроустановок?</w:t>
        <w:br/>
      </w:r>
    </w:p>
    <w:p>
      <w:r>
        <w:t>1 - Допускается, в этом случае подготовку рабочего места он должен выполнять с одним из членов бригады, имеющим группу III по электробезопасности</w:t>
      </w:r>
    </w:p>
    <w:p>
      <w:r>
        <w:t>2 - Работы выполнять не допускается</w:t>
      </w:r>
    </w:p>
    <w:p>
      <w:r>
        <w:rPr>
          <w:b/>
          <w:i/>
        </w:rPr>
        <w:br/>
        <w:br/>
        <w:br/>
        <w:t>Вопрос #4: Кто проводит первичный инструктаж командированному персоналу при проведении работ в электроустановках до 1000 В?</w:t>
        <w:br/>
      </w:r>
    </w:p>
    <w:p>
      <w:r>
        <w:t>1 - Работник организации - владельца электроустановок из числа административно-технического персонала, имеющий группу IV</w:t>
      </w:r>
    </w:p>
    <w:p>
      <w:r>
        <w:t>2 - Работник организации - владельца электроустановок из числа электротехнического персонала, имеющий группу IV</w:t>
      </w:r>
    </w:p>
    <w:p>
      <w:r>
        <w:t>3 - Работник организации - владельца электроустановок из числа оперативно-ремонтного персонала, имеющий группу IV</w:t>
      </w:r>
    </w:p>
    <w:p>
      <w:r>
        <w:t>4 - Работник командирующей организации из числа административно-технического персонала, имеющий группу IV</w:t>
      </w:r>
    </w:p>
    <w:p>
      <w:r>
        <w:rPr>
          <w:b/>
          <w:i/>
        </w:rPr>
        <w:br/>
        <w:br/>
        <w:br/>
        <w:t>Вопрос #5: Как должны выполняться работы по расчистке трассы воздушной линии электропередачи от деревьев согласно Правилам по охране труда при эксплуатации электроустановок?</w:t>
        <w:br/>
      </w:r>
    </w:p>
    <w:p>
      <w:r>
        <w:t>1 - Только по плану производства работ</w:t>
      </w:r>
    </w:p>
    <w:p>
      <w:r>
        <w:t>2 - Только по распоряжению</w:t>
      </w:r>
    </w:p>
    <w:p>
      <w:r>
        <w:t>3 - Только по наряду-допуску</w:t>
      </w:r>
    </w:p>
    <w:p>
      <w:r>
        <w:t>4 - По наряд-допуску или распоряжению</w:t>
      </w:r>
    </w:p>
    <w:p>
      <w:r>
        <w:rPr>
          <w:b/>
          <w:i/>
        </w:rPr>
        <w:br/>
        <w:br/>
        <w:br/>
        <w:t>Вопрос #6: При совместном производстве нескольких видов работ, по которым требуется оформление наряда-допуска, допускается ли оформление единого наряда-допуска?</w:t>
        <w:br/>
      </w:r>
    </w:p>
    <w:p>
      <w:r>
        <w:t>1 - Да</w:t>
      </w:r>
    </w:p>
    <w:p>
      <w:r>
        <w:t>2 - Нет</w:t>
      </w:r>
    </w:p>
    <w:p>
      <w:r>
        <w:rPr>
          <w:b/>
          <w:i/>
        </w:rPr>
        <w:br/>
        <w:br/>
        <w:br/>
        <w:t>Вопрос #7: Какое значение напряжения должно применяться для испытания основных изолирующих электрозащитных средств, предназначенных для электроустановок напряжением выше 1 до 35 кВ включительно?</w:t>
        <w:br/>
      </w:r>
    </w:p>
    <w:p>
      <w:r>
        <w:t>1 - Равное 3-кратному линейному, но не ниже 40 кВ</w:t>
      </w:r>
    </w:p>
    <w:p>
      <w:r>
        <w:t>2 - Равное 2-кратному фазному</w:t>
      </w:r>
    </w:p>
    <w:p>
      <w:r>
        <w:t>3 - Равное 3-кратному линейному, но не более 40 кВ</w:t>
      </w:r>
    </w:p>
    <w:p>
      <w:r>
        <w:t>4 - Равное 3-кратному фазному</w:t>
      </w:r>
    </w:p>
    <w:p>
      <w:r>
        <w:rPr>
          <w:b/>
          <w:i/>
        </w:rPr>
        <w:br/>
        <w:br/>
        <w:br/>
        <w:t>Вопрос #8: Допускается ли совмещенная прокладка токопроводов и технологических трубопроводов на общих опорах?</w:t>
        <w:br/>
      </w:r>
    </w:p>
    <w:p>
      <w:r>
        <w:t>1 - Допускается</w:t>
      </w:r>
    </w:p>
    <w:p>
      <w:r>
        <w:t>2 - Не допускается</w:t>
      </w:r>
    </w:p>
    <w:p>
      <w:r>
        <w:t>3 - Допускается, но только в горных районах</w:t>
      </w:r>
    </w:p>
    <w:p>
      <w:r>
        <w:rPr>
          <w:b/>
          <w:i/>
        </w:rPr>
        <w:br/>
        <w:br/>
        <w:br/>
        <w:t>Вопрос #9: На кого непосредственно возлагается обязанность по организации эксплуатации электроустановок, организации проведения всех видов работ в электроустановках, в случае если потребитель, осуществляющий эксплуатацию электроустановки, является индивидуальным предпринимателем?</w:t>
        <w:br/>
      </w:r>
    </w:p>
    <w:p>
      <w:r>
        <w:t>1 - На индивидуального предпринимателя</w:t>
      </w:r>
    </w:p>
    <w:p>
      <w:r>
        <w:t>2 - На поставщика энергии</w:t>
      </w:r>
    </w:p>
    <w:p>
      <w:r>
        <w:t>3 - На физическое лицо</w:t>
      </w:r>
    </w:p>
    <w:p>
      <w:r>
        <w:rPr>
          <w:b/>
          <w:i/>
        </w:rPr>
        <w:br/>
        <w:br/>
        <w:br/>
        <w:t>Вопрос #10: Каковы условия применения электроинструмента класса II в особо опасных помещениях?</w:t>
        <w:br/>
      </w:r>
    </w:p>
    <w:p>
      <w:r>
        <w:t>1 - Без применения электрозащитных средств при подключении через устройство защитного отключения</w:t>
      </w:r>
    </w:p>
    <w:p>
      <w:r>
        <w:t>2 - Без применения электрозащитных средств</w:t>
      </w:r>
    </w:p>
    <w:p>
      <w:r>
        <w:t>3 - С применением хотя бы одного электрозащитного средства</w:t>
      </w:r>
    </w:p>
    <w:p>
      <w:r>
        <w:t>4 - Не допускается применять</w:t>
      </w:r>
    </w:p>
    <w:p>
      <w:pPr>
        <w:jc w:val="center"/>
      </w:pPr>
      <w:r>
        <w:br/>
        <w:br/>
        <w:br/>
        <w:t>**********Билет №18**********</w:t>
      </w:r>
    </w:p>
    <w:p>
      <w:r>
        <w:rPr>
          <w:b/>
          <w:i/>
        </w:rPr>
        <w:br/>
        <w:br/>
        <w:br/>
        <w:t>Вопрос #1: При каком условии работники, не обслуживающие электроустановки, могут допускаться в РУ до 1000 В?</w:t>
        <w:br/>
      </w:r>
    </w:p>
    <w:p>
      <w:r>
        <w:t>1 - В сопровождении оперативного персонала, обслуживающего данную электроустановку, имеющего группу IV, либо работника, имеющего право единоличного осмотра</w:t>
      </w:r>
    </w:p>
    <w:p>
      <w:r>
        <w:t>2 - В сопровождении оперативного персонала, обслуживающего данную электроустановку, имеющего группу III, либо работника, имеющего право единоличного осмотра</w:t>
      </w:r>
    </w:p>
    <w:p>
      <w:r>
        <w:t>3 - В сопровождении опытного работника из числа ремонтного персонала, имеющего группу по электробезопасности не ниже V</w:t>
      </w:r>
    </w:p>
    <w:p>
      <w:r>
        <w:rPr>
          <w:b/>
          <w:i/>
        </w:rPr>
        <w:br/>
        <w:br/>
        <w:br/>
        <w:t>Вопрос #2: Какое значение напряжения должно применяться для испытания основных изолирующих электрозащитных средств, предназначенных для электроустановок напряжением выше 1 до 35 кВ включительно?</w:t>
        <w:br/>
      </w:r>
    </w:p>
    <w:p>
      <w:r>
        <w:t>1 - Равное 3-кратному линейному, но не ниже 40 кВ</w:t>
      </w:r>
    </w:p>
    <w:p>
      <w:r>
        <w:t>2 - Равное 2-кратному фазному</w:t>
      </w:r>
    </w:p>
    <w:p>
      <w:r>
        <w:t>3 - Равное 3-кратному линейному, но не более 40 кВ</w:t>
      </w:r>
    </w:p>
    <w:p>
      <w:r>
        <w:t>4 - Равное 3-кратному фазному</w:t>
      </w:r>
    </w:p>
    <w:p>
      <w:r>
        <w:rPr>
          <w:b/>
          <w:i/>
        </w:rPr>
        <w:br/>
        <w:br/>
        <w:br/>
        <w:t>Вопрос #3: Допускается ли производителю работ совмещать обязанности допускающего согласно Правилам по охране труда при эксплуатации электроустановок?</w:t>
        <w:br/>
      </w:r>
    </w:p>
    <w:p>
      <w:r>
        <w:t>1 - Допускается, в этом случае подготовку рабочего места он должен выполнять с одним из членов бригады, имеющим группу III по электробезопасности</w:t>
      </w:r>
    </w:p>
    <w:p>
      <w:r>
        <w:t>2 - Работы выполнять не допускается</w:t>
      </w:r>
    </w:p>
    <w:p>
      <w:r>
        <w:rPr>
          <w:b/>
          <w:i/>
        </w:rPr>
        <w:br/>
        <w:br/>
        <w:br/>
        <w:t>Вопрос #4: Когда допускается выдавать один наряд-допуск?</w:t>
        <w:br/>
      </w:r>
    </w:p>
    <w:p>
      <w:r>
        <w:t>1 - Только для работы на электродвигателях одного напряжения и присоединениях одного РУ</w:t>
      </w:r>
    </w:p>
    <w:p>
      <w:r>
        <w:t>2 - Для выполнения ремонта и обслуживания устройств проводной радио- и телефонной связи</w:t>
      </w:r>
    </w:p>
    <w:p>
      <w:r>
        <w:t>3 - Для работы по обслуживанию сети наружного освещения</w:t>
      </w:r>
    </w:p>
    <w:p>
      <w:r>
        <w:rPr>
          <w:b/>
          <w:i/>
        </w:rPr>
        <w:br/>
        <w:br/>
        <w:br/>
        <w:t>Вопрос #5: Каков порядок допуска к самостоятельной работе вновь принятых работников или имевших перерыв в работе более 6 месяцев?</w:t>
        <w:br/>
      </w:r>
    </w:p>
    <w:p>
      <w:r>
        <w:t>1 - В зависимости от категории персонала, после прохождения этапов подготовки в соответствии с индивидуальной программой подготовки.</w:t>
      </w:r>
    </w:p>
    <w:p>
      <w:r>
        <w:t>2 - В зависимости от категории персонала, после прохождения специальной подготовки, программу и порядок проведения которой определяет руководитель организации</w:t>
      </w:r>
    </w:p>
    <w:p>
      <w:r>
        <w:t>3 - В зависимости от категории персонала, после ознакомления с изменениями в схемах и режимах работы энергоустановок, с вновь введенными в действие HТД, приказами и распоряжениями</w:t>
      </w:r>
    </w:p>
    <w:p>
      <w:r>
        <w:rPr>
          <w:b/>
          <w:i/>
        </w:rPr>
        <w:br/>
        <w:br/>
        <w:br/>
        <w:t>Вопрос #6: Как классифицируются помещения в отношении опасности поражения людей электрическим током?</w:t>
        <w:br/>
      </w:r>
    </w:p>
    <w:p>
      <w:r>
        <w:t>1 - Помещения без повышенной опасности и помещения с повышенной опасностью</w:t>
      </w:r>
    </w:p>
    <w:p>
      <w:r>
        <w:t>2 - Помещения без повышенной опасности, помещения с повышенной опасностью, особо опасные помещения</w:t>
      </w:r>
    </w:p>
    <w:p>
      <w:r>
        <w:t>3 - Неопасные, опасные и особо опасные помещения</w:t>
      </w:r>
    </w:p>
    <w:p>
      <w:r>
        <w:t>4 - Неопасные, малоопасные, опасные и особо опасные помещения</w:t>
      </w:r>
    </w:p>
    <w:p>
      <w:r>
        <w:rPr>
          <w:b/>
          <w:i/>
        </w:rPr>
        <w:br/>
        <w:br/>
        <w:br/>
        <w:t>Вопрос #7: Каким цветом должны быть обозначены шины трехфазного тока?</w:t>
        <w:br/>
      </w:r>
    </w:p>
    <w:p>
      <w:r>
        <w:t>1 - Шины фазы A - зеленым, фазы B - желтым, фазы C - красным цветом</w:t>
      </w:r>
    </w:p>
    <w:p>
      <w:r>
        <w:t>2 - Шины фазы A - зеленым, фазы B - красным, фазы C - желтым цветом</w:t>
      </w:r>
    </w:p>
    <w:p>
      <w:r>
        <w:t>3 - Шины фазы A - желтым, фазы B - зеленым, фазы C - красным цветом</w:t>
      </w:r>
    </w:p>
    <w:p>
      <w:r>
        <w:t>4 - Шины фазы A - красным, фазы B - зеленым, фазы C - желтым цветом</w:t>
      </w:r>
    </w:p>
    <w:p>
      <w:r>
        <w:rPr>
          <w:b/>
          <w:i/>
        </w:rPr>
        <w:br/>
        <w:br/>
        <w:br/>
        <w:t>Вопрос #8: Укажите верный перечень исчерпывающих мероприятий по оказанию первой помощи (приказ Минздрава России от 04.05.2012 № 477н)?</w:t>
        <w:br/>
      </w:r>
    </w:p>
    <w:p>
      <w:r>
        <w:t>1 - 1) оценка обстановки и обеспечение безопасных условий для оказания первой помощи; 2) вызов скорой медицинской помощи, других специальных служб, сотрудники которых обязаны оказывать первую помощь; 3) определение наличия сознания у пострадавшего; 4) восстановление проходимости дыхательных путей и определение признаков жизни у пострадавшего; 5) проведение сердечно-легочной реанимации до появления признаков жизни; 6) поддержание проходимости дыхательных путей; 7) осмотр пострадавшего и временная остановка наружного кровотечения; 8) подробный осмотр пострадавшего в целях выявления признаков травм, отравлений и других состояний, угрожающих его жизни и здоровью, и оказание первой помощи; 9) придание пострадавшему оптимального положения тела; 10) контроль состояния пострадавшего (сознания, дыхания, кровообращения) и оказание психологической поддержки; 11) передача пострадавшего бригаде скорой медицинской помощи, другим специальным службам, сотрудники которых обязаны оказывать первую помощь</w:t>
      </w:r>
    </w:p>
    <w:p>
      <w:r>
        <w:t>2 - 1) вызов скорой медицинской помощи, других специальных служб, сотрудники которых обязаны оказывать первую помощь; 2) определение наличия сознания у пострадавшего; 3) восстановление проходимости дыхательных путей и определение признаков жизни у пострадавшего; 4) проведение сердечно-легочной реанимации до появления признаков жизни; 5) осмотр пострадавшего и временная остановка наружного кровотечения; 6) придание пострадавшему оптимального положения тела; 7) передача пострадавшего бригаде скорой медицинской помощи, другим специальным службам, сотрудники которых обязаны оказывать первую помощь</w:t>
      </w:r>
    </w:p>
    <w:p>
      <w:r>
        <w:t>3 - 1) убедиться в отсутствии пульса на сонной артерии; 2) убедиться в отсутствии признаков дыхания; 3) освободить грудную клетку от одежды и расстегнуть поясной ремень; 4) прикрыть двумя пальцами мечевидный отросток; 5) нанести удар кулаком по грудине; 6) проверить пульс, при отсутствии пульса перейти к непрямому массажу сердца</w:t>
      </w:r>
    </w:p>
    <w:p>
      <w:r>
        <w:rPr>
          <w:b/>
          <w:i/>
        </w:rPr>
        <w:br/>
        <w:br/>
        <w:br/>
        <w:t>Вопрос #9: Каким образом в электроустановках ведется учет производства работ по наряд-допускам и распоряжениям?</w:t>
        <w:br/>
      </w:r>
    </w:p>
    <w:p>
      <w:r>
        <w:t>1 - В журнале проведения целевого инструктажа</w:t>
      </w:r>
    </w:p>
    <w:p>
      <w:r>
        <w:t>2 - В журнале произвольной формы</w:t>
      </w:r>
    </w:p>
    <w:p>
      <w:r>
        <w:t>3 - В папке действующих нарядов</w:t>
      </w:r>
    </w:p>
    <w:p>
      <w:r>
        <w:t>4 - В журнале учета работ по нарядам-допускам и распоряжениям</w:t>
      </w:r>
    </w:p>
    <w:p>
      <w:r>
        <w:rPr>
          <w:b/>
          <w:i/>
        </w:rPr>
        <w:br/>
        <w:br/>
        <w:br/>
        <w:t>Вопрос #10: На каком расстоянии на кабелях, проложенных в кабельных сооружениях, должны располагаться бирки?</w:t>
        <w:br/>
      </w:r>
    </w:p>
    <w:p>
      <w:r>
        <w:t>1 - Не реже чем через каждые 50 м</w:t>
      </w:r>
    </w:p>
    <w:p>
      <w:r>
        <w:t>2 - Не реже чем через каждые 100 м</w:t>
      </w:r>
    </w:p>
    <w:p>
      <w:r>
        <w:t>3 - Не реже чем через каждые 150 м</w:t>
      </w:r>
    </w:p>
    <w:p>
      <w:pPr>
        <w:jc w:val="center"/>
      </w:pPr>
      <w:r>
        <w:br/>
        <w:br/>
        <w:br/>
        <w:t>**********Билет №19**********</w:t>
      </w:r>
    </w:p>
    <w:p>
      <w:r>
        <w:rPr>
          <w:b/>
          <w:i/>
        </w:rPr>
        <w:br/>
        <w:br/>
        <w:br/>
        <w:t>Вопрос #1: Допускается ли закреплять строп страховочной привязи на поддерживающих и натяжных многоцепных изолирующих подвесках за гирлянду изолятора?</w:t>
        <w:br/>
      </w:r>
    </w:p>
    <w:p>
      <w:r>
        <w:t>1 - Допускается закреплять за одну из гирлянд изоляторов, на которой работа не ведется</w:t>
      </w:r>
    </w:p>
    <w:p>
      <w:r>
        <w:t>2 - Допускается закреплять за любую гирлянду</w:t>
      </w:r>
    </w:p>
    <w:p>
      <w:r>
        <w:t>3 - Не допускается</w:t>
      </w:r>
    </w:p>
    <w:p>
      <w:r>
        <w:rPr>
          <w:b/>
          <w:i/>
        </w:rPr>
        <w:br/>
        <w:br/>
        <w:br/>
        <w:t>Вопрос #2: Каким образом в электроустановках ведется учет производства работ по наряд-допускам и распоряжениям?</w:t>
        <w:br/>
      </w:r>
    </w:p>
    <w:p>
      <w:r>
        <w:t>1 - В журнале проведения целевого инструктажа</w:t>
      </w:r>
    </w:p>
    <w:p>
      <w:r>
        <w:t>2 - В журнале произвольной формы</w:t>
      </w:r>
    </w:p>
    <w:p>
      <w:r>
        <w:t>3 - В папке действующих нарядов</w:t>
      </w:r>
    </w:p>
    <w:p>
      <w:r>
        <w:t>4 - В журнале учета работ по нарядам-допускам и распоряжениям</w:t>
      </w:r>
    </w:p>
    <w:p>
      <w:r>
        <w:rPr>
          <w:b/>
          <w:i/>
        </w:rPr>
        <w:br/>
        <w:br/>
        <w:br/>
        <w:t>Вопрос #3: Какие из перечисленных функций не входят в обязанности наблюдающего?</w:t>
        <w:br/>
      </w:r>
    </w:p>
    <w:p>
      <w:r>
        <w:t>1 - Отвечает за качественный и количественный состав бригады</w:t>
      </w:r>
    </w:p>
    <w:p>
      <w:r>
        <w:t>2 - Отвечает за четкость и полноту целевого инструктажа членов бригады</w:t>
      </w:r>
    </w:p>
    <w:p>
      <w:r>
        <w:t>3 - Отвечает за наличие и сохранность установленных на рабочем месте заземлений, ограждений, плакатов и знаков безопасности, запирающих устройств приводов</w:t>
      </w:r>
    </w:p>
    <w:p>
      <w:r>
        <w:t>4 - Отвечать за безопасность членов бригады в отношении поражения электрическим током электроустановки</w:t>
      </w:r>
    </w:p>
    <w:p>
      <w:r>
        <w:rPr>
          <w:b/>
          <w:i/>
        </w:rPr>
        <w:br/>
        <w:br/>
        <w:br/>
        <w:t>Вопрос #4: Какими требованиями необходимо руководствоваться при использовании разделительного трансформатора?</w:t>
        <w:br/>
      </w:r>
    </w:p>
    <w:p>
      <w:r>
        <w:t>1 - От разделительного трансформатора разрешается питание одного электроприемника</w:t>
      </w:r>
    </w:p>
    <w:p>
      <w:r>
        <w:t>2 - Заземление вторичной обмотки разделительного трансформатора не допускается</w:t>
      </w:r>
    </w:p>
    <w:p>
      <w:r>
        <w:t>3 - Корпус трансформатора в зависимости от режима нейтрали питающей электрической сети должен быть заземлен или занулен. В этом случае заземление корпуса электроприемника, присоединенного к разделительному трансформатору, не требуется</w:t>
      </w:r>
    </w:p>
    <w:p>
      <w:r>
        <w:t>4 - Всеми перечисленными</w:t>
      </w:r>
    </w:p>
    <w:p>
      <w:r>
        <w:rPr>
          <w:b/>
          <w:i/>
        </w:rPr>
        <w:br/>
        <w:br/>
        <w:br/>
        <w:t>Вопрос #5: Каким образом должно быть выполнено присоединение заземляющих и нулевых защитных проводников и проводников уравнивания потенциалов к открытым проводящим частям?</w:t>
        <w:br/>
      </w:r>
    </w:p>
    <w:p>
      <w:r>
        <w:t>1 - Только при помощи сварки</w:t>
      </w:r>
    </w:p>
    <w:p>
      <w:r>
        <w:t>2 - При помощи болтовых соединений или сварки</w:t>
      </w:r>
    </w:p>
    <w:p>
      <w:r>
        <w:t>3 - Только при помощи болтовых соединений</w:t>
      </w:r>
    </w:p>
    <w:p>
      <w:r>
        <w:rPr>
          <w:b/>
          <w:i/>
        </w:rPr>
        <w:br/>
        <w:br/>
        <w:br/>
        <w:t>Вопрос #6: Что может быть использовано в качестве естественных заземлителей?</w:t>
        <w:br/>
      </w:r>
    </w:p>
    <w:p>
      <w:r>
        <w:t>1 - Металлические трубы водопровода, проложенные в земле</w:t>
      </w:r>
    </w:p>
    <w:p>
      <w:r>
        <w:t>2 - Трубопроводы канализации</w:t>
      </w:r>
    </w:p>
    <w:p>
      <w:r>
        <w:t>3 - Трубопроводы центрального отопления</w:t>
      </w:r>
    </w:p>
    <w:p>
      <w:r>
        <w:t>4 - Все перечисленные здесь трубы и трубопроводы</w:t>
      </w:r>
    </w:p>
    <w:p>
      <w:r>
        <w:rPr>
          <w:b/>
          <w:i/>
        </w:rPr>
        <w:br/>
        <w:br/>
        <w:br/>
        <w:t>Вопрос #7: Что представляет собой электропроводка согласно Правилам технической эксплуатации электроустановок потребителей электрической энергии, утвержденным приказом Министерства энергетики Российской Федерации от 12 августа 2022 № 811?</w:t>
        <w:br/>
      </w:r>
    </w:p>
    <w:p>
      <w:r>
        <w:t>1 - Совокупность проводов и кабелей с относящимися к ним креплениями, установочными и защитными деталями, проложенных по поверхности или внутри конструктивных строительных элементов</w:t>
      </w:r>
    </w:p>
    <w:p>
      <w:r>
        <w:t>2 - Совокупность проводов и кабелей с относящимися к ним креплениями, установочными и защитными деталями, проложенных по поверхности конструктивных строительных элементов</w:t>
      </w:r>
    </w:p>
    <w:p>
      <w:r>
        <w:t>3 - Совокупность проводов и кабелей с относящимися к ним креплениями, установочными и защитными деталями, проложенных внутри конструктивных строительных элементов</w:t>
      </w:r>
    </w:p>
    <w:p>
      <w:r>
        <w:rPr>
          <w:b/>
          <w:i/>
        </w:rPr>
        <w:br/>
        <w:br/>
        <w:br/>
        <w:t>Вопрос #8: Каким цветом должны быть обозначены рукоятки приводов заземляющих разъединителей (ножей) ведущие валы двигательных приводов заземляющих ножей и заземляющие ножи?</w:t>
        <w:br/>
      </w:r>
    </w:p>
    <w:p>
      <w:r>
        <w:t>1 - В красный цвет -  рукоятки приводов заземляющих разъединителей (ножей), а также ведущие валы двигательных приводов заземляющих ножей, а заземляющие ножи - черным цветом</w:t>
      </w:r>
    </w:p>
    <w:p>
      <w:r>
        <w:t>2 - В черный цвет - рукоятки приводов заземляющих ножей, а заземляющие ножи, как правило, - в красный</w:t>
      </w:r>
    </w:p>
    <w:p>
      <w:r>
        <w:t>3 - В коричневый цвет - рукоятки приводов заземляющих ножей, а заземляющие ножи, как правило, - в желтый</w:t>
      </w:r>
    </w:p>
    <w:p>
      <w:r>
        <w:t>4 - Как правило, в зеленый цвет</w:t>
      </w:r>
    </w:p>
    <w:p>
      <w:r>
        <w:rPr>
          <w:b/>
          <w:i/>
        </w:rPr>
        <w:br/>
        <w:br/>
        <w:br/>
        <w:t>Вопрос #9: Кто инструктирует бригаду по вопросам использования инструмента и приспособлений?</w:t>
        <w:br/>
      </w:r>
    </w:p>
    <w:p>
      <w:r>
        <w:t>1 - Ответственный руководитель работ</w:t>
      </w:r>
    </w:p>
    <w:p>
      <w:r>
        <w:t>2 - Производитель работ</w:t>
      </w:r>
    </w:p>
    <w:p>
      <w:r>
        <w:t>3 - Допускающий</w:t>
      </w:r>
    </w:p>
    <w:p>
      <w:r>
        <w:rPr>
          <w:b/>
          <w:i/>
        </w:rPr>
        <w:br/>
        <w:br/>
        <w:br/>
        <w:t>Вопрос #10: Что означает термин "Воздушная линия"?</w:t>
        <w:br/>
      </w:r>
    </w:p>
    <w:p>
      <w:r>
        <w:t>1 - Устройство для передачи электрической энергии по проводам, расположенное на открытом воздухе и прикрепленное при помощи изолирующих конструкций и арматуры к опорам, несущим конструкциям, кронштейнам и стойкам на инженерных сооружениях</w:t>
      </w:r>
    </w:p>
    <w:p>
      <w:r>
        <w:t>2 - Устройство для передачи электрической энергии, состоящее из одного или нескольких параллельных кабелей (проводов, токопроводов) с соединительными, стопорными и конечными муфтами (уплотнениями) и крепежными деталями, проложенное в коробах, трубах, лотках, тросах, изоляторах, свободным подвешиванием, а также по поверхности стен и потолков и в пустотах строительных конструкций или другим способом</w:t>
      </w:r>
    </w:p>
    <w:p>
      <w:r>
        <w:t>3 - Объект электроэнергетики, имеющий непосредственное присоединение к другому объекту электроэнергетики</w:t>
      </w:r>
    </w:p>
    <w:p>
      <w:pPr>
        <w:jc w:val="center"/>
      </w:pPr>
      <w:r>
        <w:br/>
        <w:br/>
        <w:br/>
        <w:t>**********Билет №20**********</w:t>
      </w:r>
    </w:p>
    <w:p>
      <w:r>
        <w:rPr>
          <w:b/>
          <w:i/>
        </w:rPr>
        <w:br/>
        <w:br/>
        <w:br/>
        <w:t>Вопрос #1: При каком условии работники, не обслуживающие электроустановки, могут допускаться в РУ до 1000 В?</w:t>
        <w:br/>
      </w:r>
    </w:p>
    <w:p>
      <w:r>
        <w:t>1 - В сопровождении оперативного персонала, обслуживающего данную электроустановку, имеющего группу IV, либо работника, имеющего право единоличного осмотра</w:t>
      </w:r>
    </w:p>
    <w:p>
      <w:r>
        <w:t>2 - В сопровождении оперативного персонала, обслуживающего данную электроустановку, имеющего группу III, либо работника, имеющего право единоличного осмотра</w:t>
      </w:r>
    </w:p>
    <w:p>
      <w:r>
        <w:t>3 - В сопровождении опытного работника из числа ремонтного персонала, имеющего группу по электробезопасности не ниже V</w:t>
      </w:r>
    </w:p>
    <w:p>
      <w:r>
        <w:rPr>
          <w:b/>
          <w:i/>
        </w:rPr>
        <w:br/>
        <w:br/>
        <w:br/>
        <w:t>Вопрос #2: Что является определением понятия "Искусственный заземлитель"?</w:t>
        <w:br/>
      </w:r>
    </w:p>
    <w:p>
      <w:r>
        <w:t>1 - Заземлитель, специально выполняемый для целей заземления</w:t>
      </w:r>
    </w:p>
    <w:p>
      <w:r>
        <w:t>2 - Преднамеренное электрическое соединение какой-либо точки сети, электроустановки или оборудования с заземляющим устройством</w:t>
      </w:r>
    </w:p>
    <w:p>
      <w:r>
        <w:t>3 - Сторонняя проводящая часть, находящаяся в электрическом контакте с землей непосредственно или через промежуточную проводящую среду, используемая для целей заземления</w:t>
      </w:r>
    </w:p>
    <w:p>
      <w:r>
        <w:rPr>
          <w:b/>
          <w:i/>
        </w:rPr>
        <w:br/>
        <w:br/>
        <w:br/>
        <w:t>Вопрос #3: Каким образом не допускается производство работ в действующих электроустановках?</w:t>
        <w:br/>
      </w:r>
    </w:p>
    <w:p>
      <w:r>
        <w:t>1 - По наряду-допуску</w:t>
      </w:r>
    </w:p>
    <w:p>
      <w:r>
        <w:t>2 - По распоряжению</w:t>
      </w:r>
    </w:p>
    <w:p>
      <w:r>
        <w:t>3 - На основании перечня работ, выполняемых в порядке текущей эксплуатации</w:t>
      </w:r>
    </w:p>
    <w:p>
      <w:r>
        <w:t>4 - Самовольно</w:t>
      </w:r>
    </w:p>
    <w:p>
      <w:r>
        <w:rPr>
          <w:b/>
          <w:i/>
        </w:rPr>
        <w:br/>
        <w:br/>
        <w:br/>
        <w:t>Вопрос #4: В каком из перечисленных случаев производитель работ должен иметь IV группу по электробезопасности?</w:t>
        <w:br/>
      </w:r>
    </w:p>
    <w:p>
      <w:r>
        <w:t>1 - При выполнении работ по наряду в электроустановках напряжением выше 1000 В</w:t>
      </w:r>
    </w:p>
    <w:p>
      <w:r>
        <w:t>2 - При выполнении работ в подземных сооружениях, где возможно появление вредных газов</w:t>
      </w:r>
    </w:p>
    <w:p>
      <w:r>
        <w:t>3 - При выполнении работ по перетяжке и замене проводов на ВЛ напряжением до 1000 В, подвешенных на опорах ВЛ напряжением выше 1000 В</w:t>
      </w:r>
    </w:p>
    <w:p>
      <w:r>
        <w:t>4 - В любом из перечисленных случаев</w:t>
      </w:r>
    </w:p>
    <w:p>
      <w:r>
        <w:rPr>
          <w:b/>
          <w:i/>
        </w:rPr>
        <w:br/>
        <w:br/>
        <w:br/>
        <w:t>Вопрос #5: В каких случаях, согласно Правилам устройства электроустановок, допускается размещение встроенных и пристроенных подстанций с использованием сухих трансформаторов в жилых зданиях при выполнении в полном объеме санитарных требований по ограничению уровня шума и вибрации в соответствии с действующими стандартами?</w:t>
        <w:br/>
      </w:r>
    </w:p>
    <w:p>
      <w:r>
        <w:t>1 - В любых случаях по согласованию с органами муниципальной власти</w:t>
      </w:r>
    </w:p>
    <w:p>
      <w:r>
        <w:t>2 - В любых случаях по согласованию с управляющей компанией или ТСЖ</w:t>
      </w:r>
    </w:p>
    <w:p>
      <w:r>
        <w:t>3 - В исключительных случаях по согласованию с жильцами</w:t>
      </w:r>
    </w:p>
    <w:p>
      <w:r>
        <w:t>4 - В исключительных случаях по согласованию с органами государственного надзора</w:t>
      </w:r>
    </w:p>
    <w:p>
      <w:r>
        <w:rPr>
          <w:b/>
          <w:i/>
        </w:rPr>
        <w:br/>
        <w:br/>
        <w:br/>
        <w:t>Вопрос #6: Кто проводит целевой инструктаж при работах по распоряжению для членов бригады?</w:t>
        <w:br/>
      </w:r>
    </w:p>
    <w:p>
      <w:r>
        <w:t>1 - Ответственный руководитель работ</w:t>
      </w:r>
    </w:p>
    <w:p>
      <w:r>
        <w:t>2 - Работник, отдающий распоряжение</w:t>
      </w:r>
    </w:p>
    <w:p>
      <w:r>
        <w:t>3 - Производитель работ - членам бригады.</w:t>
      </w:r>
    </w:p>
    <w:p>
      <w:r>
        <w:t>4 - Все перечисленные лица</w:t>
      </w:r>
    </w:p>
    <w:p>
      <w:r>
        <w:rPr>
          <w:b/>
          <w:i/>
        </w:rPr>
        <w:br/>
        <w:br/>
        <w:br/>
        <w:t>Вопрос #7: Каким образом должны быть обозначены нулевые рабочие (нейтральные) проводники в электроустановках?</w:t>
        <w:br/>
      </w:r>
    </w:p>
    <w:p>
      <w:r>
        <w:t>1 - Буквой N и голубым цветом</w:t>
      </w:r>
    </w:p>
    <w:p>
      <w:r>
        <w:t>2 - Буквой N и белым цветом</w:t>
      </w:r>
    </w:p>
    <w:p>
      <w:r>
        <w:t>3 - Буквой Н и голубым цветом</w:t>
      </w:r>
    </w:p>
    <w:p>
      <w:r>
        <w:t>4 - Буквой Н и серым цветом</w:t>
      </w:r>
    </w:p>
    <w:p>
      <w:r>
        <w:rPr>
          <w:b/>
          <w:i/>
        </w:rPr>
        <w:br/>
        <w:br/>
        <w:br/>
        <w:t>Вопрос #8: Каким цветом должны быть окрашены открыто проложенные заземляющие проводники?</w:t>
        <w:br/>
      </w:r>
    </w:p>
    <w:p>
      <w:r>
        <w:t>1 - Черным</w:t>
      </w:r>
    </w:p>
    <w:p>
      <w:r>
        <w:t>2 - Желтым</w:t>
      </w:r>
    </w:p>
    <w:p>
      <w:r>
        <w:t>3 - Красным</w:t>
      </w:r>
    </w:p>
    <w:p>
      <w:r>
        <w:t>4 - Коричневым</w:t>
      </w:r>
    </w:p>
    <w:p>
      <w:r>
        <w:rPr>
          <w:b/>
          <w:i/>
        </w:rPr>
        <w:br/>
        <w:br/>
        <w:br/>
        <w:t>Вопрос #9: Что из перечисленного не входит в обязанности ответственного за электрохозяйство?</w:t>
        <w:br/>
      </w:r>
    </w:p>
    <w:p>
      <w:r>
        <w:t>1 - Обеспечение ввода ЛЭП, оборудования, устройств, входящих в состав электроустановок, в работу в соответствии с нормативными правовыми актами, устанавливающими требования надежности и безопасности в сфере электроэнергетики</w:t>
      </w:r>
    </w:p>
    <w:p>
      <w:r>
        <w:t>2 - Организация оперативного обслуживания электроустановок и ликвидации технологических нарушений в электроустановках</w:t>
      </w:r>
    </w:p>
    <w:p>
      <w:r>
        <w:t>3 - Непосредственное обслуживание электроустановок</w:t>
      </w:r>
    </w:p>
    <w:p>
      <w:r>
        <w:t>4 - Обеспечение поддержания автономных резервных источников питания, установленных в соответствии с техническими условиями на технологическое присоединение к электрическим сетям</w:t>
      </w:r>
    </w:p>
    <w:p>
      <w:r>
        <w:rPr>
          <w:b/>
          <w:i/>
        </w:rPr>
        <w:br/>
        <w:br/>
        <w:br/>
        <w:t>Вопрос #10: Укажите верный перечень исчерпывающих мероприятий по оказанию первой помощи (приказ Минздрава России от 04.05.2012 № 477н)?</w:t>
        <w:br/>
      </w:r>
    </w:p>
    <w:p>
      <w:r>
        <w:t>1 - 1) оценка обстановки и обеспечение безопасных условий для оказания первой помощи; 2) вызов скорой медицинской помощи, других специальных служб, сотрудники которых обязаны оказывать первую помощь; 3) определение наличия сознания у пострадавшего; 4) восстановление проходимости дыхательных путей и определение признаков жизни у пострадавшего; 5) проведение сердечно-легочной реанимации до появления признаков жизни; 6) поддержание проходимости дыхательных путей; 7) осмотр пострадавшего и временная остановка наружного кровотечения; 8) подробный осмотр пострадавшего в целях выявления признаков травм, отравлений и других состояний, угрожающих его жизни и здоровью, и оказание первой помощи; 9) придание пострадавшему оптимального положения тела; 10) контроль состояния пострадавшего (сознания, дыхания, кровообращения) и оказание психологической поддержки; 11) передача пострадавшего бригаде скорой медицинской помощи, другим специальным службам, сотрудники которых обязаны оказывать первую помощь</w:t>
      </w:r>
    </w:p>
    <w:p>
      <w:r>
        <w:t>2 - 1) вызов скорой медицинской помощи, других специальных служб, сотрудники которых обязаны оказывать первую помощь; 2) определение наличия сознания у пострадавшего; 3) восстановление проходимости дыхательных путей и определение признаков жизни у пострадавшего; 4) проведение сердечно-легочной реанимации до появления признаков жизни; 5) осмотр пострадавшего и временная остановка наружного кровотечения; 6) придание пострадавшему оптимального положения тела; 7) передача пострадавшего бригаде скорой медицинской помощи, другим специальным службам, сотрудники которых обязаны оказывать первую помощь</w:t>
      </w:r>
    </w:p>
    <w:p>
      <w:r>
        <w:t>3 - 1) убедиться в отсутствии пульса на сонной артерии; 2) убедиться в отсутствии признаков дыхания; 3) освободить грудную клетку от одежды и расстегнуть поясной ремень; 4) прикрыть двумя пальцами мечевидный отросток; 5) нанести удар кулаком по грудине; 6) проверить пульс, при отсутствии пульса перейти к непрямому массажу сердца</w:t>
      </w:r>
    </w:p>
    <w:p>
      <w:pPr>
        <w:jc w:val="center"/>
      </w:pPr>
      <w:r>
        <w:br/>
        <w:br/>
        <w:br/>
        <w:t>**********Билет №21**********</w:t>
      </w:r>
    </w:p>
    <w:p>
      <w:r>
        <w:rPr>
          <w:b/>
          <w:i/>
        </w:rPr>
        <w:br/>
        <w:br/>
        <w:br/>
        <w:t>Вопрос #1: Что является определением понятия "Искусственный заземлитель"?</w:t>
        <w:br/>
      </w:r>
    </w:p>
    <w:p>
      <w:r>
        <w:t>1 - Заземлитель, специально выполняемый для целей заземления</w:t>
      </w:r>
    </w:p>
    <w:p>
      <w:r>
        <w:t>2 - Преднамеренное электрическое соединение какой-либо точки сети, электроустановки или оборудования с заземляющим устройством</w:t>
      </w:r>
    </w:p>
    <w:p>
      <w:r>
        <w:t>3 - Сторонняя проводящая часть, находящаяся в электрическом контакте с землей непосредственно или через промежуточную проводящую среду, используемая для целей заземления</w:t>
      </w:r>
    </w:p>
    <w:p>
      <w:r>
        <w:rPr>
          <w:b/>
          <w:i/>
        </w:rPr>
        <w:br/>
        <w:br/>
        <w:br/>
        <w:t>Вопрос #2: Кто имеет право на продление наряда-допуска?</w:t>
        <w:br/>
      </w:r>
    </w:p>
    <w:p>
      <w:r>
        <w:t>1 - Только работник, выдавший наряд, или имеющий право выдачи наряда в данной электроустановке</w:t>
      </w:r>
    </w:p>
    <w:p>
      <w:r>
        <w:t>2 - Ответственный руководитель работ в данной электроустановке</w:t>
      </w:r>
    </w:p>
    <w:p>
      <w:r>
        <w:t>3 - Ответственный за электрохозяйство структурного подразделения</w:t>
      </w:r>
    </w:p>
    <w:p>
      <w:r>
        <w:t>4 - Руководитель объекта, на котором проводятся работы</w:t>
      </w:r>
    </w:p>
    <w:p>
      <w:r>
        <w:rPr>
          <w:b/>
          <w:i/>
        </w:rPr>
        <w:br/>
        <w:br/>
        <w:br/>
        <w:t>Вопрос #3: Какое количество противоаварийных тренировок необходимо за время дублирования?</w:t>
        <w:br/>
      </w:r>
    </w:p>
    <w:p>
      <w:r>
        <w:t>1 - Не менее 10 противоаварийных тренировок.</w:t>
      </w:r>
    </w:p>
    <w:p>
      <w:r>
        <w:t>2 - Определяются индивидуальной программой подготовки по новой должности в соответствии с Правилами проведения противоаварийных тренировок.</w:t>
      </w:r>
    </w:p>
    <w:p>
      <w:r>
        <w:t>3 - Не менее 5 противоаварийных тренировок.</w:t>
      </w:r>
    </w:p>
    <w:p>
      <w:r>
        <w:t>4 - Не менее 7 противоаварийных тренировок.</w:t>
      </w:r>
    </w:p>
    <w:p>
      <w:r>
        <w:rPr>
          <w:b/>
          <w:i/>
        </w:rPr>
        <w:br/>
        <w:br/>
        <w:br/>
        <w:t>Вопрос #4: Что из перечисленного не входит в перечень технической документации, которая должна быть в наличии у потребителя?</w:t>
        <w:br/>
      </w:r>
    </w:p>
    <w:p>
      <w:r>
        <w:t>1 - Должностные инструкции персонала</w:t>
      </w:r>
    </w:p>
    <w:p>
      <w:r>
        <w:t>2 - Закупочные и арендные договоры на оборудование</w:t>
      </w:r>
    </w:p>
    <w:p>
      <w:r>
        <w:t>3 - Производственные инструкции по эксплуатации электроустановок</w:t>
      </w:r>
    </w:p>
    <w:p>
      <w:r>
        <w:t>4 - Журналы учета электрооборудования</w:t>
      </w:r>
    </w:p>
    <w:p>
      <w:r>
        <w:rPr>
          <w:b/>
          <w:i/>
        </w:rPr>
        <w:br/>
        <w:br/>
        <w:br/>
        <w:t>Вопрос #5: Что является определением понятия "Защита при косвенном прикосновении"?</w:t>
        <w:br/>
      </w:r>
    </w:p>
    <w:p>
      <w:r>
        <w:t>1 - Защита от поражения электрическим током при прикосновении к открытым проводящим частям, оказавшимся под напряжением при повреждении изоляции</w:t>
      </w:r>
    </w:p>
    <w:p>
      <w:r>
        <w:t>2 - Защита от напряжения, возникающего при стекании тока с заземлителя в землю между точкой ввода тока в заземлитель и зоной нулевого потенциала</w:t>
      </w:r>
    </w:p>
    <w:p>
      <w:r>
        <w:t>3 - Защита для предотвращения прикосновения к токоведущим частям, находящимся под напряжением</w:t>
      </w:r>
    </w:p>
    <w:p>
      <w:r>
        <w:rPr>
          <w:b/>
          <w:i/>
        </w:rPr>
        <w:br/>
        <w:br/>
        <w:br/>
        <w:t>Вопрос #6: Какую группу по электробезопасности должны иметь ответственный руководитель работ и производитель работ, имеющие право выполнения работ под напряжением на токоведущих частях, при работах в электроустановках до 1000 В?</w:t>
        <w:br/>
      </w:r>
    </w:p>
    <w:p>
      <w:r>
        <w:t>1 - Не ниже IV</w:t>
      </w:r>
    </w:p>
    <w:p>
      <w:r>
        <w:t>2 - Не ниже III</w:t>
      </w:r>
    </w:p>
    <w:p>
      <w:r>
        <w:t>3 - Ответственный руководитель работ не ниже IV, а производитель - III</w:t>
      </w:r>
    </w:p>
    <w:p>
      <w:r>
        <w:rPr>
          <w:b/>
          <w:i/>
        </w:rPr>
        <w:br/>
        <w:br/>
        <w:br/>
        <w:t>Вопрос #7: Необходима запись о допуске на подготовленное рабочее место в оперативном журнале согласно Правилам по охране труда при эксплуатации электроустановок?</w:t>
        <w:br/>
      </w:r>
    </w:p>
    <w:p>
      <w:r>
        <w:t>1 - Да</w:t>
      </w:r>
    </w:p>
    <w:p>
      <w:r>
        <w:t>2 - Нет</w:t>
      </w:r>
    </w:p>
    <w:p>
      <w:r>
        <w:t>3 - Правилами не оговорено</w:t>
      </w:r>
    </w:p>
    <w:p>
      <w:r>
        <w:rPr>
          <w:b/>
          <w:i/>
        </w:rPr>
        <w:br/>
        <w:br/>
        <w:br/>
        <w:t>Вопрос #8: Как должны выполняться работы по расчистке трассы воздушной линии электропередачи от деревьев согласно Правилам по охране труда при эксплуатации электроустановок?</w:t>
        <w:br/>
      </w:r>
    </w:p>
    <w:p>
      <w:r>
        <w:t>1 - Только по плану производства работ</w:t>
      </w:r>
    </w:p>
    <w:p>
      <w:r>
        <w:t>2 - Только по распоряжению</w:t>
      </w:r>
    </w:p>
    <w:p>
      <w:r>
        <w:t>3 - Только по наряду-допуску</w:t>
      </w:r>
    </w:p>
    <w:p>
      <w:r>
        <w:t>4 - По наряд-допуску или распоряжению</w:t>
      </w:r>
    </w:p>
    <w:p>
      <w:r>
        <w:rPr>
          <w:b/>
          <w:i/>
        </w:rPr>
        <w:br/>
        <w:br/>
        <w:br/>
        <w:t>Вопрос #9: Каким образов оформляется наряд-допуск для работы при выводе в ремонт агрегатов (котлов, турбин, генераторов) и отдельных технологических установок (систем золоудаления, сетевых подогревателей, дробильных систем)?</w:t>
        <w:br/>
      </w:r>
    </w:p>
    <w:p>
      <w:r>
        <w:t>1 - Один наряд-допуск для работы на всех (или части) электродвигателях этих агрегатов (установок) и один наряд-допуск для работ в РУ на всех (или части) присоединениях, питающих электродвигатели этих агрегатов (установок)</w:t>
      </w:r>
    </w:p>
    <w:p>
      <w:r>
        <w:t>2 - Отдельные наряды-допуски для работы на каждом электродвигателе этих агрегатов (установок)  и один наряд-допуск для работ в РУ на всех (или части) присоединениях, питающих электродвигатели этих агрегатов (установок)</w:t>
      </w:r>
    </w:p>
    <w:p>
      <w:r>
        <w:t>3 - Отдельные наряды-допуски для работы на каждом электродвигателе этих агрегатов (установок)  и  наряд-допуск для работ в РУ на каждый из присоединениях, питающих электродвигатели этих агрегатов (установок)</w:t>
      </w:r>
    </w:p>
    <w:p>
      <w:r>
        <w:rPr>
          <w:b/>
          <w:i/>
        </w:rPr>
        <w:br/>
        <w:br/>
        <w:br/>
        <w:t>Вопрос #10: Что является определением понятия "Защитное заземление"?</w:t>
        <w:br/>
      </w:r>
    </w:p>
    <w:p>
      <w:r>
        <w:t>1 - Заземление, выполняемое в целях электробезопасности</w:t>
      </w:r>
    </w:p>
    <w:p>
      <w:r>
        <w:t>2 - Заземление точки или точек токоведущих частей электроустановки, выполняемое для обеспечения работы электроустановки</w:t>
      </w:r>
    </w:p>
    <w:p>
      <w:r>
        <w:t>3 - Преднамеренное электрическое соединение какой-либо точки сети, электроустановки или оборудования с заземляющим устройством</w:t>
      </w:r>
    </w:p>
    <w:p>
      <w:pPr>
        <w:jc w:val="center"/>
      </w:pPr>
      <w:r>
        <w:br/>
        <w:br/>
        <w:br/>
        <w:t>**********Билет №22**********</w:t>
      </w:r>
    </w:p>
    <w:p>
      <w:r>
        <w:rPr>
          <w:b/>
          <w:i/>
        </w:rPr>
        <w:br/>
        <w:br/>
        <w:br/>
        <w:t>Вопрос #1: Что недопустимо при выполнении работ под напряжением в электроустановках напряжением до 1000 В?</w:t>
        <w:br/>
      </w:r>
    </w:p>
    <w:p>
      <w:r>
        <w:t>1 - Ограждать токоведущие части, находящихся под напряжением, к которым возможно случайное прикосновение</w:t>
      </w:r>
    </w:p>
    <w:p>
      <w:r>
        <w:t>2 - Пользоваться изолированным инструментом, применять диэлектрические галоши и перчатки</w:t>
      </w:r>
    </w:p>
    <w:p>
      <w:r>
        <w:t>3 - Работать в одежде с короткими или засученными рукавами, а также использовать ножовки, напильники, металлические метры и другие металлические инструменты и приспособления, не предназначенные для выполнения работ под напряжением.</w:t>
      </w:r>
    </w:p>
    <w:p>
      <w:r>
        <w:rPr>
          <w:b/>
          <w:i/>
        </w:rPr>
        <w:br/>
        <w:br/>
        <w:br/>
        <w:t>Вопрос #2: В соответствии с каким перечнем должно быть обеспечено наличие документов и организован доступ персонала потребителя к их использованию?</w:t>
        <w:br/>
      </w:r>
    </w:p>
    <w:p>
      <w:r>
        <w:t>1 - В соответствии с перечнями технической документации</w:t>
      </w:r>
    </w:p>
    <w:p>
      <w:r>
        <w:t>2 - В соответствии инвентарной таблицей</w:t>
      </w:r>
    </w:p>
    <w:p>
      <w:r>
        <w:t>3 - В соответствии со списком основных фондов</w:t>
      </w:r>
    </w:p>
    <w:p>
      <w:r>
        <w:t>4 - В соответствии с закупочным реестром</w:t>
      </w:r>
    </w:p>
    <w:p>
      <w:r>
        <w:rPr>
          <w:b/>
          <w:i/>
        </w:rPr>
        <w:br/>
        <w:br/>
        <w:br/>
        <w:t>Вопрос #3: Какие дополнительные обязанности может выполнять ответственный руководитель работ?</w:t>
        <w:br/>
      </w:r>
    </w:p>
    <w:p>
      <w:r>
        <w:t>1 - Ответственного руководителя работ, производителя работ, допускающего</w:t>
      </w:r>
    </w:p>
    <w:p>
      <w:r>
        <w:t>2 - Допускающего</w:t>
      </w:r>
    </w:p>
    <w:p>
      <w:r>
        <w:t>3 - Производителя работ, допускающего (в электроустановках, не имеющих местного оперативного персонала)</w:t>
      </w:r>
    </w:p>
    <w:p>
      <w:r>
        <w:rPr>
          <w:b/>
          <w:i/>
        </w:rPr>
        <w:br/>
        <w:br/>
        <w:br/>
        <w:t>Вопрос #4: Каким способом может быть передано разрешение на продление наряд-допуска?</w:t>
        <w:br/>
      </w:r>
    </w:p>
    <w:p>
      <w:r>
        <w:t>1 - Только по телефону дежурному диспетчеру с записью в оперативном журнале</w:t>
      </w:r>
    </w:p>
    <w:p>
      <w:r>
        <w:t>2 - Только с нарочным допускающему с последующей записью в строке наряда "Отдельные указания"</w:t>
      </w:r>
    </w:p>
    <w:p>
      <w:r>
        <w:t>3 - Только по радио производителю работ с последующей росписью в таблице наряда-допуска "Разрешение на подготовку рабочих мест и на допуск к выполнению работ"</w:t>
      </w:r>
    </w:p>
    <w:p>
      <w:r>
        <w:t>4 - По телефону радио или с нарочным допускающему, ответственному руководителю или производителю работ. В этом случае допускающий, ответственный руководитель или производитель работ за своей подписью указывает в наряде фамилию и инициалы работника, продлившего наряд</w:t>
      </w:r>
    </w:p>
    <w:p>
      <w:r>
        <w:rPr>
          <w:b/>
          <w:i/>
        </w:rPr>
        <w:br/>
        <w:br/>
        <w:br/>
        <w:t>Вопрос #5: Каким образом фиксируются результаты проверки знаний?</w:t>
        <w:br/>
      </w:r>
    </w:p>
    <w:p>
      <w:r>
        <w:t>1 - Формируется приказ.</w:t>
      </w:r>
    </w:p>
    <w:p>
      <w:r>
        <w:t>2 - Оформляется протоколом проверки знаний и удостоверением и фиксируется в журнале учета проверки знаний</w:t>
      </w:r>
    </w:p>
    <w:p>
      <w:r>
        <w:t>3 - Формируется акт о проведении и получении соответствующих результатов работников.</w:t>
      </w:r>
    </w:p>
    <w:p>
      <w:r>
        <w:t>4 - Только удостоверением.</w:t>
      </w:r>
    </w:p>
    <w:p>
      <w:r>
        <w:rPr>
          <w:b/>
          <w:i/>
        </w:rPr>
        <w:br/>
        <w:br/>
        <w:br/>
        <w:t>Вопрос #6: На какое число присоединений допускается выдавать наряд-допуск в электроустановках выше 1000 В, где напряжение снято со всех токоведущих частей, в том числе с вводов воздушной линии электропередачи и кабельной линии, и заперт вход в соседние электроустановки (сборки и щиты до 1000 В могут оставаться под напряжением)?</w:t>
        <w:br/>
      </w:r>
    </w:p>
    <w:p>
      <w:r>
        <w:t>1 - На каждое присоединение - один наряд-допуск</w:t>
      </w:r>
    </w:p>
    <w:p>
      <w:r>
        <w:t>2 - На каждую секцию один наряд-допуск для работы на части присоединений</w:t>
      </w:r>
    </w:p>
    <w:p>
      <w:r>
        <w:t>3 - Один наряд-допуск для одновременной работы на сборных шинах и всех присоединениях</w:t>
      </w:r>
    </w:p>
    <w:p>
      <w:r>
        <w:rPr>
          <w:b/>
          <w:i/>
        </w:rPr>
        <w:br/>
        <w:br/>
        <w:br/>
        <w:t>Вопрос #7: В каком случае нарушен порядок хранения и выдачи ключей?</w:t>
        <w:br/>
      </w:r>
    </w:p>
    <w:p>
      <w:r>
        <w:t>1 - Выдача ключей должна быть заверена подписью работника, ответственного за выдачу и хранение ключей, а также подписью работника, получившего ключи</w:t>
      </w:r>
    </w:p>
    <w:p>
      <w:r>
        <w:t>2 - Ключи от электроустановок должны быть пронумерованы и храниться в запираемом ящике. Один комплект должен быть запасным</w:t>
      </w:r>
    </w:p>
    <w:p>
      <w:r>
        <w:t>3 - Ключи от электроустановок должны выдаваться допускающему из числа оперативного персонала, ответственному руководителю работ и производителю работ, наблюдающему при допуске к работам по наряду-допуску, распоряжению, - от помещений, вводных устройств, щитов, щитков, в которых предстоит работать</w:t>
      </w:r>
    </w:p>
    <w:p>
      <w:r>
        <w:t>4 - Допускается возвращать ключи от электроустановок оперативному персоналу в течение трех дней после полного окончания работ</w:t>
      </w:r>
    </w:p>
    <w:p>
      <w:r>
        <w:rPr>
          <w:b/>
          <w:i/>
        </w:rPr>
        <w:br/>
        <w:br/>
        <w:br/>
        <w:t>Вопрос #8: Какой тип опор устанавливается в местах изменения направления трассы воздушной линии электропередачи?</w:t>
        <w:br/>
      </w:r>
    </w:p>
    <w:p>
      <w:r>
        <w:t>1 - Промежуточные опоры</w:t>
      </w:r>
    </w:p>
    <w:p>
      <w:r>
        <w:t>2 - Анкерные опоры</w:t>
      </w:r>
    </w:p>
    <w:p>
      <w:r>
        <w:t>3 - Угловые опоры</w:t>
      </w:r>
    </w:p>
    <w:p>
      <w:r>
        <w:t>4 - Концевые опоры</w:t>
      </w:r>
    </w:p>
    <w:p>
      <w:r>
        <w:rPr>
          <w:b/>
          <w:i/>
        </w:rPr>
        <w:br/>
        <w:br/>
        <w:br/>
        <w:t>Вопрос #9: Какие из перечисленных изолирующих электрозащитных средств относятся к дополнительным изолирующим электрозащитным средствам для электроустановок напряжением до 1000 В?</w:t>
        <w:br/>
      </w:r>
    </w:p>
    <w:p>
      <w:r>
        <w:t>1 - Указатели напряжения</w:t>
      </w:r>
    </w:p>
    <w:p>
      <w:r>
        <w:t>2 - Изолирующие штанги всех видов</w:t>
      </w:r>
    </w:p>
    <w:p>
      <w:r>
        <w:t>3 - Диэлектрические галоши</w:t>
      </w:r>
    </w:p>
    <w:p>
      <w:r>
        <w:t>4 - Изолирующие клещи</w:t>
      </w:r>
    </w:p>
    <w:p>
      <w:r>
        <w:rPr>
          <w:b/>
          <w:i/>
        </w:rPr>
        <w:br/>
        <w:br/>
        <w:br/>
        <w:t>Вопрос #10: Что является определением понятия "Защитное заземление"?</w:t>
        <w:br/>
      </w:r>
    </w:p>
    <w:p>
      <w:r>
        <w:t>1 - Заземление, выполняемое в целях электробезопасности</w:t>
      </w:r>
    </w:p>
    <w:p>
      <w:r>
        <w:t>2 - Заземление точки или точек токоведущих частей электроустановки, выполняемое для обеспечения работы электроустановки</w:t>
      </w:r>
    </w:p>
    <w:p>
      <w:r>
        <w:t>3 - Преднамеренное электрическое соединение какой-либо точки сети, электроустановки или оборудования с заземляющим устройством</w:t>
      </w:r>
    </w:p>
    <w:p>
      <w:pPr>
        <w:jc w:val="center"/>
      </w:pPr>
      <w:r>
        <w:br/>
        <w:br/>
        <w:br/>
        <w:t>**********Билет №23**********</w:t>
      </w:r>
    </w:p>
    <w:p>
      <w:r>
        <w:rPr>
          <w:b/>
          <w:i/>
        </w:rPr>
        <w:br/>
        <w:br/>
        <w:br/>
        <w:t>Вопрос #1: Что соответствует определению термина "дуговая электропечь" согласно Правилам технической эксплуатации электроустановок потребителей электрической энергии, утвержденным приказом Министерства энергетики Российской Федерации от 12 августа 2022 № 811?</w:t>
        <w:br/>
      </w:r>
    </w:p>
    <w:p>
      <w:r>
        <w:t>1 - Электропечь, в которой металл плавится за счет тепла от электрической дуги, горящей между электродами и металлом или между электродами</w:t>
      </w:r>
    </w:p>
    <w:p>
      <w:r>
        <w:t>2 - Устройство промышленного назначения, в котором в результате сгорания топлива выделяется тепло</w:t>
      </w:r>
    </w:p>
    <w:p>
      <w:r>
        <w:t>3 - Вертикально расположенная печь шахтного типа для выплавки чугуна и ферросплавов из железорудного сырья</w:t>
      </w:r>
    </w:p>
    <w:p>
      <w:r>
        <w:rPr>
          <w:b/>
          <w:i/>
        </w:rPr>
        <w:br/>
        <w:br/>
        <w:br/>
        <w:t>Вопрос #2: Что должно предшествовать началу работ по наряд-допуску или по распоряжению?</w:t>
        <w:br/>
      </w:r>
    </w:p>
    <w:p>
      <w:r>
        <w:t>1 - Первичный инструктаж на рабочем месте</w:t>
      </w:r>
    </w:p>
    <w:p>
      <w:r>
        <w:t>2 - Вводный инструктаж</w:t>
      </w:r>
    </w:p>
    <w:p>
      <w:r>
        <w:t>3 - Целевой инструктаж</w:t>
      </w:r>
    </w:p>
    <w:p>
      <w:r>
        <w:t>4 - Повторный инструктаж</w:t>
      </w:r>
    </w:p>
    <w:p>
      <w:r>
        <w:rPr>
          <w:b/>
          <w:i/>
        </w:rPr>
        <w:br/>
        <w:br/>
        <w:br/>
        <w:t>Вопрос #3: В каком случае удостоверение о проверке знаний правил работы в электроустановках подлежит замене?</w:t>
        <w:br/>
      </w:r>
    </w:p>
    <w:p>
      <w:r>
        <w:t>1 - По истечении срока действия группы по электробезопасности</w:t>
      </w:r>
    </w:p>
    <w:p>
      <w:r>
        <w:t>2 - В случае утери удостоверения</w:t>
      </w:r>
    </w:p>
    <w:p>
      <w:r>
        <w:t>3 - При повышении группы по электробезопасности</w:t>
      </w:r>
    </w:p>
    <w:p>
      <w:r>
        <w:t>4 - В случае изменения должности</w:t>
      </w:r>
    </w:p>
    <w:p>
      <w:r>
        <w:rPr>
          <w:b/>
          <w:i/>
        </w:rPr>
        <w:br/>
        <w:br/>
        <w:br/>
        <w:t>Вопрос #4: Каким образом должна быть обеспечена защита от потенциала при работах на проводах, выполняемых с телескопической вышки?</w:t>
        <w:br/>
      </w:r>
    </w:p>
    <w:p>
      <w:r>
        <w:t>1 - Рабочая площадка вышки должна быть с помощью специальной штанги соединена с проводом линии гибким медным проводником сечением не менее 10 мм2 , а сама вышка заземлена</w:t>
      </w:r>
    </w:p>
    <w:p>
      <w:r>
        <w:t>2 - Рабочая площадка вышки должна быть с помощью специальной штанги соединена с проводом линии гибким медным проводником сечением не менее 12 мм2 , а сама вышка заземлена</w:t>
      </w:r>
    </w:p>
    <w:p>
      <w:r>
        <w:t>3 - Рабочая площадка вышки должна быть с помощью специальной штанги соединена с проводом линии гибким медным проводником сечением не менее 16 мм2 , а сама вышка заземлена</w:t>
      </w:r>
    </w:p>
    <w:p>
      <w:r>
        <w:t>4 - Рабочая площадка вышки должна быть с помощью специальной штанги соединена с проводом линии гибким медным проводником сечением не менее 20 мм2 , а сама вышка заземлена</w:t>
      </w:r>
    </w:p>
    <w:p>
      <w:r>
        <w:rPr>
          <w:b/>
          <w:i/>
        </w:rPr>
        <w:br/>
        <w:br/>
        <w:br/>
        <w:t>Вопрос #5: Какая группа по электробезопасности должна быть у ответственного за электрохозяйство и его заместителя в электроустановках напряжением до 1000 В?</w:t>
        <w:br/>
      </w:r>
    </w:p>
    <w:p>
      <w:r>
        <w:t>1 - III группа</w:t>
      </w:r>
    </w:p>
    <w:p>
      <w:r>
        <w:t>2 - IV группа</w:t>
      </w:r>
    </w:p>
    <w:p>
      <w:r>
        <w:t>3 - V группа</w:t>
      </w:r>
    </w:p>
    <w:p>
      <w:r>
        <w:rPr>
          <w:b/>
          <w:i/>
        </w:rPr>
        <w:br/>
        <w:br/>
        <w:br/>
        <w:t>Вопрос #6: Перечислите мероприятия по проведению сердечно-легочной реанимации до появления признаков жизни. (приказ Минздрава России от 04.05.2012 № 477н).</w:t>
        <w:br/>
      </w:r>
    </w:p>
    <w:p>
      <w:r>
        <w:t>1 - 1) давление руками на грудину пострадавшего; 2) искусственное дыхание "Рот ко рту" ("Рот к носу", с использованием устройства для искусственного дыхания)</w:t>
      </w:r>
    </w:p>
    <w:p>
      <w:r>
        <w:t>2 - 1) освободить грудную клетку от одежды и расстегнуть поясной ремень; 2) прикрыть двумя пальцами мечевидный отросток; 3) нанести удар кулаком по грудине; 4) проверить пульс, при отсутствии пульса перейти к непрямому массажу сердца</w:t>
      </w:r>
    </w:p>
    <w:p>
      <w:r>
        <w:t>3 - 1) убедиться в отсутствии пульса на сонной артерии; 2) прикрыть двумя пальцами мечевидный отросток, нанести удар по грудине; 3) перейти к непрямому массажу сердца; 4) сделать вдох искусственного дыхания</w:t>
      </w:r>
    </w:p>
    <w:p>
      <w:r>
        <w:rPr>
          <w:b/>
          <w:i/>
        </w:rPr>
        <w:br/>
        <w:br/>
        <w:br/>
        <w:t>Вопрос #7: Каким образом должны быть обозначены нулевые рабочие (нейтральные) проводники в электроустановках?</w:t>
        <w:br/>
      </w:r>
    </w:p>
    <w:p>
      <w:r>
        <w:t>1 - Буквой N и голубым цветом</w:t>
      </w:r>
    </w:p>
    <w:p>
      <w:r>
        <w:t>2 - Буквой N и белым цветом</w:t>
      </w:r>
    </w:p>
    <w:p>
      <w:r>
        <w:t>3 - Буквой Н и голубым цветом</w:t>
      </w:r>
    </w:p>
    <w:p>
      <w:r>
        <w:t>4 - Буквой Н и серым цветом</w:t>
      </w:r>
    </w:p>
    <w:p>
      <w:r>
        <w:rPr>
          <w:b/>
          <w:i/>
        </w:rPr>
        <w:br/>
        <w:br/>
        <w:br/>
        <w:t>Вопрос #8: Какие помещения относятся к помещениям с повышенной опасностью поражения людей электрическим током?</w:t>
        <w:br/>
      </w:r>
    </w:p>
    <w:p>
      <w:r>
        <w:t>1 - Помещения, характеризующиеся возможностью одновременного прикосновения человека к металлоконструкциям зданий, имеющим соединение с землей, технологическим аппаратам, механизмам и т.п., с одной стороны, и к металлическим корпусам электрооборудования (открытым проводящим частям) - с другой</w:t>
      </w:r>
    </w:p>
    <w:p>
      <w:r>
        <w:t>2 - Помещения, характеризующиеся наличием сырости или токопроводящей пыли</w:t>
      </w:r>
    </w:p>
    <w:p>
      <w:r>
        <w:t>3 - Помещения, характеризующиеся наличием металлических, земляных, железобетонных и других токопроводящих полов</w:t>
      </w:r>
    </w:p>
    <w:p>
      <w:r>
        <w:t>4 - Помещения, характеризующиеся наличием высокой температуры</w:t>
      </w:r>
    </w:p>
    <w:p>
      <w:r>
        <w:t>5 - Любое из перечисленных помещений относится к помещениям с повышенной опасностью</w:t>
      </w:r>
    </w:p>
    <w:p>
      <w:r>
        <w:rPr>
          <w:b/>
          <w:i/>
        </w:rPr>
        <w:br/>
        <w:br/>
        <w:br/>
        <w:t>Вопрос #9: На каком этапе производится вызов скорой медицинской помощи, других специальных служб, сотрудники которых обязаны оказывать первую помощь в соответствии с федеральным законом или со специальным правилом согласно приказу Минздрава России от 04.05.2012 № 477н?</w:t>
        <w:br/>
      </w:r>
    </w:p>
    <w:p>
      <w:r>
        <w:t>1 - По окончании проведения сердечно-легочной реанимации и появления признаков жизни</w:t>
      </w:r>
    </w:p>
    <w:p>
      <w:r>
        <w:t>2 - После обнаружения пострадавшего и оценки обстановки по обеспечению безопасных условий для оказания первой помощи</w:t>
      </w:r>
    </w:p>
    <w:p>
      <w:r>
        <w:t>3 - После осмотра пострадавшего и временной остановки наружного кровотечения</w:t>
      </w:r>
    </w:p>
    <w:p>
      <w:r>
        <w:rPr>
          <w:b/>
          <w:i/>
        </w:rPr>
        <w:br/>
        <w:br/>
        <w:br/>
        <w:t>Вопрос #10: Что является определением понятия "Усиленная изоляция"?</w:t>
        <w:br/>
      </w:r>
    </w:p>
    <w:p>
      <w:r>
        <w:t>1 - Независимая изоляция в электроустановках напряжением до 1 кВ, выполняемая дополнительно к основной изоляции для защиты при косвенном прикосновении</w:t>
      </w:r>
    </w:p>
    <w:p>
      <w:r>
        <w:t>2 - Изоляция в электроустановках напряжением до 1 кВ, обеспечивающая степень защиты от поражения электрическим током, равноценную двойной изоляции</w:t>
      </w:r>
    </w:p>
    <w:p>
      <w:r>
        <w:t>3 - Изоляция в электроустановках напряжением до 1 кВ, состоящая из основной и дополнительной изоляции</w:t>
      </w:r>
    </w:p>
    <w:p>
      <w:pPr>
        <w:jc w:val="center"/>
      </w:pPr>
      <w:r>
        <w:br/>
        <w:br/>
        <w:br/>
        <w:t>**********Билет №24**********</w:t>
      </w:r>
    </w:p>
    <w:p>
      <w:r>
        <w:rPr>
          <w:b/>
          <w:i/>
        </w:rPr>
        <w:br/>
        <w:br/>
        <w:br/>
        <w:t>Вопрос #1: Что является определением понятия "Двойная изоляция"?</w:t>
        <w:br/>
      </w:r>
    </w:p>
    <w:p>
      <w:r>
        <w:t>1 - Изоляция в электроустановках напряжением до 1 кВ, состоящая из основной и дополнительной изоляции</w:t>
      </w:r>
    </w:p>
    <w:p>
      <w:r>
        <w:t>2 - Независимая изоляция в электроустановках напряжением до 1 кВ, выполняемая дополнительно к основной изоляции для защиты при косвенном прикосновении</w:t>
      </w:r>
    </w:p>
    <w:p>
      <w:r>
        <w:t>3 - Изоляция в электроустановках напряжением до 1 кВ, обеспечивающая степень защиты от поражения электрическим током, равноценную двойной изоляции</w:t>
      </w:r>
    </w:p>
    <w:p>
      <w:r>
        <w:rPr>
          <w:b/>
          <w:i/>
        </w:rPr>
        <w:br/>
        <w:br/>
        <w:br/>
        <w:t>Вопрос #2: Что означает термин "Воздушная линия"?</w:t>
        <w:br/>
      </w:r>
    </w:p>
    <w:p>
      <w:r>
        <w:t>1 - Устройство для передачи электрической энергии по проводам, расположенное на открытом воздухе и прикрепленное при помощи изолирующих конструкций и арматуры к опорам, несущим конструкциям, кронштейнам и стойкам на инженерных сооружениях</w:t>
      </w:r>
    </w:p>
    <w:p>
      <w:r>
        <w:t>2 - Устройство для передачи электрической энергии, состоящее из одного или нескольких параллельных кабелей (проводов, токопроводов) с соединительными, стопорными и конечными муфтами (уплотнениями) и крепежными деталями, проложенное в коробах, трубах, лотках, тросах, изоляторах, свободным подвешиванием, а также по поверхности стен и потолков и в пустотах строительных конструкций или другим способом</w:t>
      </w:r>
    </w:p>
    <w:p>
      <w:r>
        <w:t>3 - Объект электроэнергетики, имеющий непосредственное присоединение к другому объекту электроэнергетики</w:t>
      </w:r>
    </w:p>
    <w:p>
      <w:r>
        <w:rPr>
          <w:b/>
          <w:i/>
        </w:rPr>
        <w:br/>
        <w:br/>
        <w:br/>
        <w:t>Вопрос #3: Какой персонал не проходит подготовку по новой должности (рабочему месту)?</w:t>
        <w:br/>
      </w:r>
    </w:p>
    <w:p>
      <w:r>
        <w:t>1 - Диспетчерский персонал.</w:t>
      </w:r>
    </w:p>
    <w:p>
      <w:r>
        <w:t>2 - Оперативный персонал.</w:t>
      </w:r>
    </w:p>
    <w:p>
      <w:r>
        <w:t>3 - Оперативно-ремонтный персонал.</w:t>
      </w:r>
    </w:p>
    <w:p>
      <w:r>
        <w:t>4 - Ремонтный персонал.</w:t>
      </w:r>
    </w:p>
    <w:p>
      <w:r>
        <w:t>5 - Административно-технический персонал.</w:t>
      </w:r>
    </w:p>
    <w:p>
      <w:r>
        <w:rPr>
          <w:b/>
          <w:i/>
        </w:rPr>
        <w:br/>
        <w:br/>
        <w:br/>
        <w:t>Вопрос #4: Что, согласно Правилам устройства электроустановок, называется независимым источником питания?</w:t>
        <w:br/>
      </w:r>
    </w:p>
    <w:p>
      <w:r>
        <w:t>1 - Источник питания, на котором сохраняется напряжение в нормальном режиме при исчезновении его на другом или других источниках питания</w:t>
      </w:r>
    </w:p>
    <w:p>
      <w:r>
        <w:t>2 - Источник питания, на котором сохраняется напряжение в послеаварийном режиме в регламентированных пределах при исчезновении его на другом или других источниках питания</w:t>
      </w:r>
    </w:p>
    <w:p>
      <w:r>
        <w:t>3 - Аппарат, агрегат и др., предназначенный для независимого преобразования электрической энергии в другой вид энергии</w:t>
      </w:r>
    </w:p>
    <w:p>
      <w:r>
        <w:t>4 - Электрическая часть энергосистемы, питающая приемники электрической энергии, размещающиеся на определенной территории</w:t>
      </w:r>
    </w:p>
    <w:p>
      <w:r>
        <w:rPr>
          <w:b/>
          <w:i/>
        </w:rPr>
        <w:br/>
        <w:br/>
        <w:br/>
        <w:t>Вопрос #5: Кто проводит первичный инструктаж командированному персоналу при проведении работ в электроустановках до 1000 В?</w:t>
        <w:br/>
      </w:r>
    </w:p>
    <w:p>
      <w:r>
        <w:t>1 - Работник организации - владельца электроустановок из числа административно-технического персонала, имеющий группу IV</w:t>
      </w:r>
    </w:p>
    <w:p>
      <w:r>
        <w:t>2 - Работник организации - владельца электроустановок из числа электротехнического персонала, имеющий группу IV</w:t>
      </w:r>
    </w:p>
    <w:p>
      <w:r>
        <w:t>3 - Работник организации - владельца электроустановок из числа оперативно-ремонтного персонала, имеющий группу IV</w:t>
      </w:r>
    </w:p>
    <w:p>
      <w:r>
        <w:t>4 - Работник командирующей организации из числа административно-технического персонала, имеющий группу IV</w:t>
      </w:r>
    </w:p>
    <w:p>
      <w:r>
        <w:rPr>
          <w:b/>
          <w:i/>
        </w:rPr>
        <w:br/>
        <w:br/>
        <w:br/>
        <w:t>Вопрос #6: Кто даёт разрешение на снятие напряжения при несчастных случаях для освобождения пострадавшего от действия электрического тока?</w:t>
        <w:br/>
      </w:r>
    </w:p>
    <w:p>
      <w:r>
        <w:t>1 - Разрешение дает оперативный персонал энергообъекта</w:t>
      </w:r>
    </w:p>
    <w:p>
      <w:r>
        <w:t>2 - Разрешение дает вышестоящий оперативный персонал</w:t>
      </w:r>
    </w:p>
    <w:p>
      <w:r>
        <w:t>3 - Разрешение дает административно-технический персонал</w:t>
      </w:r>
    </w:p>
    <w:p>
      <w:r>
        <w:t>4 - Предварительного разрешения оперативного персонала не требуется. Напряжение должно быть снято немедленно</w:t>
      </w:r>
    </w:p>
    <w:p>
      <w:r>
        <w:rPr>
          <w:b/>
          <w:i/>
        </w:rPr>
        <w:br/>
        <w:br/>
        <w:br/>
        <w:t>Вопрос #7: В каком объеме должна проводиться стажировка для диспетчерского, оперативного, оперативно-ремонтного и ремонтного персонала?</w:t>
        <w:br/>
      </w:r>
    </w:p>
    <w:p>
      <w:r>
        <w:t>1 - В объеме, определенном программой подготовки по новой должности.</w:t>
      </w:r>
    </w:p>
    <w:p>
      <w:r>
        <w:t>2 - В объеме, 72 академических часов.</w:t>
      </w:r>
    </w:p>
    <w:p>
      <w:r>
        <w:t>3 - В объеме, 160 академических часов.</w:t>
      </w:r>
    </w:p>
    <w:p>
      <w:r>
        <w:t>4 - В объеме, 240 академических часов.</w:t>
      </w:r>
    </w:p>
    <w:p>
      <w:r>
        <w:rPr>
          <w:b/>
          <w:i/>
        </w:rPr>
        <w:br/>
        <w:br/>
        <w:br/>
        <w:t>Вопрос #8: Что должен обеспечить потребитель у ответственного за электрохозяйство?</w:t>
        <w:br/>
      </w:r>
    </w:p>
    <w:p>
      <w:r>
        <w:t>1 - Наличие полного комплекта схем и производственных инструкций</w:t>
      </w:r>
    </w:p>
    <w:p>
      <w:r>
        <w:t>2 - Наличие комплекса бумаг, фиксирующих приход, передвижение и выбытие ТМЦ</w:t>
      </w:r>
    </w:p>
    <w:p>
      <w:r>
        <w:t>3 - Наличие приходных ордеров на каждый вид оборудования</w:t>
      </w:r>
    </w:p>
    <w:p>
      <w:r>
        <w:t>4 - Наличие карточки учета материалов по сортам и видам</w:t>
      </w:r>
    </w:p>
    <w:p>
      <w:r>
        <w:rPr>
          <w:b/>
          <w:i/>
        </w:rPr>
        <w:br/>
        <w:br/>
        <w:br/>
        <w:t>Вопрос #9: Какие помещения, согласно Правилам устройства электроустановок, относятся к влажным?</w:t>
        <w:br/>
      </w:r>
    </w:p>
    <w:p>
      <w:r>
        <w:t>1 - Помещения, в которых относительная влажность воздуха больше 60 %, но не превышает 75 %</w:t>
      </w:r>
    </w:p>
    <w:p>
      <w:r>
        <w:t>2 - Помещения, в которых относительная влажность воздуха в пределах 80 %</w:t>
      </w:r>
    </w:p>
    <w:p>
      <w:r>
        <w:t>3 - Помещения, в которых относительная влажность воздуха больше 75 %, но не превышает 90 %</w:t>
      </w:r>
    </w:p>
    <w:p>
      <w:r>
        <w:t>4 - Помещения, в которых относительная влажность воздуха близка к 100 %</w:t>
      </w:r>
    </w:p>
    <w:p>
      <w:r>
        <w:rPr>
          <w:b/>
          <w:i/>
        </w:rPr>
        <w:br/>
        <w:br/>
        <w:br/>
        <w:t>Вопрос #10: Кому проводит целевой инструктаж, предусматривающий указания по безопасному выполнению конкретной работы, отдающий распоряжение?</w:t>
        <w:br/>
      </w:r>
    </w:p>
    <w:p>
      <w:r>
        <w:t>1 - Допускающему и членам бригады (исполнителям)</w:t>
      </w:r>
    </w:p>
    <w:p>
      <w:r>
        <w:t>2 - Производителю (наблюдающему) или непосредственному исполнителю работ</w:t>
      </w:r>
    </w:p>
    <w:p>
      <w:r>
        <w:t>3 - Ответственному руководителю и производителю работ</w:t>
      </w:r>
    </w:p>
    <w:p>
      <w:r>
        <w:t>4 - Производителю работ (наблюдающему) и допускающему</w:t>
      </w:r>
    </w:p>
    <w:p>
      <w:pPr>
        <w:jc w:val="center"/>
      </w:pPr>
      <w:r>
        <w:br/>
        <w:br/>
        <w:br/>
        <w:t>**********Билет №25**********</w:t>
      </w:r>
    </w:p>
    <w:p>
      <w:r>
        <w:rPr>
          <w:b/>
          <w:i/>
        </w:rPr>
        <w:br/>
        <w:br/>
        <w:br/>
        <w:t>Вопрос #1: В каких случаях, согласно Правилам устройства электроустановок, допускается размещение встроенных и пристроенных подстанций с использованием сухих трансформаторов в жилых зданиях при выполнении в полном объеме санитарных требований по ограничению уровня шума и вибрации в соответствии с действующими стандартами?</w:t>
        <w:br/>
      </w:r>
    </w:p>
    <w:p>
      <w:r>
        <w:t>1 - В любых случаях по согласованию с управляющей компанией или ТСЖ</w:t>
      </w:r>
    </w:p>
    <w:p>
      <w:r>
        <w:t>2 - В любых случаях по согласованию с органами муниципальной власти</w:t>
      </w:r>
    </w:p>
    <w:p>
      <w:r>
        <w:t>3 - В исключительных случаях по согласованию с жильцами</w:t>
      </w:r>
    </w:p>
    <w:p>
      <w:r>
        <w:t>4 - В исключительных случаях по согласованию с органами государственного надзора</w:t>
      </w:r>
    </w:p>
    <w:p>
      <w:r>
        <w:rPr>
          <w:b/>
          <w:i/>
        </w:rPr>
        <w:br/>
        <w:br/>
        <w:br/>
        <w:t>Вопрос #2: Какие предпринимаются действия по поддержанию проходимости дыхательных путей?</w:t>
        <w:br/>
      </w:r>
    </w:p>
    <w:p>
      <w:r>
        <w:t>1 - 1) до приезда скорой помощи периодически делать "вдох"искусственного дыхания; 2) приложить холод к голове</w:t>
      </w:r>
    </w:p>
    <w:p>
      <w:r>
        <w:t>2 - 1) придать пострадавшему устойчивое боковое положение; 2) запрокинуть голову с подъемом подбородка; 3) выдвинуть нижнюю челюсть</w:t>
      </w:r>
    </w:p>
    <w:p>
      <w:r>
        <w:t>3 - 1) положить пострадавшего на живот; 2) подогнуть колени; 3) вызвать рвотные позывы</w:t>
      </w:r>
    </w:p>
    <w:p>
      <w:r>
        <w:rPr>
          <w:b/>
          <w:i/>
        </w:rPr>
        <w:br/>
        <w:br/>
        <w:br/>
        <w:t>Вопрос #3: Что должен пройти командированный персонал по прибытии на место своей командировки для выполнения работ в действующих электроустановках?</w:t>
        <w:br/>
      </w:r>
    </w:p>
    <w:p>
      <w:r>
        <w:t>1 - Индивидуальную теоретическую подготовку</w:t>
      </w:r>
    </w:p>
    <w:p>
      <w:r>
        <w:t>2 - Контрольную противоаварийную тренировку</w:t>
      </w:r>
    </w:p>
    <w:p>
      <w:r>
        <w:t>3 - Вводный и первичный инструктажи по безопасности труда</w:t>
      </w:r>
    </w:p>
    <w:p>
      <w:r>
        <w:t>4 - Ознакомление с текущими распорядительными документами организации по вопросам аварийности и травматизма</w:t>
      </w:r>
    </w:p>
    <w:p>
      <w:r>
        <w:rPr>
          <w:b/>
          <w:i/>
        </w:rPr>
        <w:br/>
        <w:br/>
        <w:br/>
        <w:t>Вопрос #4: Какое напряжение, согласно Правилам устройства электроустановок, должно применяться для питания переносных светильников в помещениях с повышенной опасностью и особо опасных помещениях?</w:t>
        <w:br/>
      </w:r>
    </w:p>
    <w:p>
      <w:r>
        <w:t>1 - Напряжение не выше 50 В</w:t>
      </w:r>
    </w:p>
    <w:p>
      <w:r>
        <w:t>2 - Напряжение не выше 110 В</w:t>
      </w:r>
    </w:p>
    <w:p>
      <w:r>
        <w:t>3 - Напряжение не выше 220 В</w:t>
      </w:r>
    </w:p>
    <w:p>
      <w:r>
        <w:t>4 - Напряжение не выше 127 В</w:t>
      </w:r>
    </w:p>
    <w:p>
      <w:r>
        <w:rPr>
          <w:b/>
          <w:i/>
        </w:rPr>
        <w:br/>
        <w:br/>
        <w:br/>
        <w:t>Вопрос #5: В какие сроки должна производиться проверка действия автомата аварийного освещения осветительной сети?</w:t>
        <w:br/>
      </w:r>
    </w:p>
    <w:p>
      <w:r>
        <w:t>1 - Не реже 1 раза в месяц в дневное время</w:t>
      </w:r>
    </w:p>
    <w:p>
      <w:r>
        <w:t>2 - Один раз в 2 месяца в темное время</w:t>
      </w:r>
    </w:p>
    <w:p>
      <w:r>
        <w:t>3 - Два раза в 3 месяца в дневное время</w:t>
      </w:r>
    </w:p>
    <w:p>
      <w:r>
        <w:t>4 - Один раз в квартал в темное время</w:t>
      </w:r>
    </w:p>
    <w:p>
      <w:r>
        <w:rPr>
          <w:b/>
          <w:i/>
        </w:rPr>
        <w:br/>
        <w:br/>
        <w:br/>
        <w:t>Вопрос #6: Какие из перечисленных мероприятий необходимо учитывать при оформлении перечня работ, выполняемых в порядке текущей эксплуатации?</w:t>
        <w:br/>
      </w:r>
    </w:p>
    <w:p>
      <w:r>
        <w:t>1 - Только условия безопасности и возможности единоличного выполнения конкретных работ?</w:t>
      </w:r>
    </w:p>
    <w:p>
      <w:r>
        <w:t>2 - Только квалификацию персонала</w:t>
      </w:r>
    </w:p>
    <w:p>
      <w:r>
        <w:t>3 - Только степень важности электроустановки в целом или ее отдельных элементов в технологическом процессе</w:t>
      </w:r>
    </w:p>
    <w:p>
      <w:r>
        <w:t>4 - Необходимо учитывать все перечисленные мероприятия</w:t>
      </w:r>
    </w:p>
    <w:p>
      <w:r>
        <w:rPr>
          <w:b/>
          <w:i/>
        </w:rPr>
        <w:br/>
        <w:br/>
        <w:br/>
        <w:t>Вопрос #7: Каким образом должна быть обеспечена защита от потенциала при работах на проводах, выполняемых с телескопической вышки?</w:t>
        <w:br/>
      </w:r>
    </w:p>
    <w:p>
      <w:r>
        <w:t>1 - Рабочая площадка вышки должна быть с помощью специальной штанги соединена с проводом линии гибким медным проводником сечением не менее 10 мм2 , а сама вышка заземлена</w:t>
      </w:r>
    </w:p>
    <w:p>
      <w:r>
        <w:t>2 - Рабочая площадка вышки должна быть с помощью специальной штанги соединена с проводом линии гибким медным проводником сечением не менее 12 мм2 , а сама вышка заземлена</w:t>
      </w:r>
    </w:p>
    <w:p>
      <w:r>
        <w:t>3 - Рабочая площадка вышки должна быть с помощью специальной штанги соединена с проводом линии гибким медным проводником сечением не менее 16 мм2 , а сама вышка заземлена</w:t>
      </w:r>
    </w:p>
    <w:p>
      <w:r>
        <w:t>4 - Рабочая площадка вышки должна быть с помощью специальной штанги соединена с проводом линии гибким медным проводником сечением не менее 20 мм2 , а сама вышка заземлена</w:t>
      </w:r>
    </w:p>
    <w:p>
      <w:r>
        <w:rPr>
          <w:b/>
          <w:i/>
        </w:rPr>
        <w:br/>
        <w:br/>
        <w:br/>
        <w:t>Вопрос #8: Какие из перечисленных электрозащитных средств и средств индивидуальной защиты не нумеруются для учета при вводе их в эксплуатацию?</w:t>
        <w:br/>
      </w:r>
    </w:p>
    <w:p>
      <w:r>
        <w:t>1 - Лестницы приставные и стремянки изолирующие стеклопластиковые</w:t>
      </w:r>
    </w:p>
    <w:p>
      <w:r>
        <w:t>2 - Изолирующие накладки и колпаки</w:t>
      </w:r>
    </w:p>
    <w:p>
      <w:r>
        <w:t>3 - Диэлектрические перчатки, галоши, боты</w:t>
      </w:r>
    </w:p>
    <w:p>
      <w:r>
        <w:t>4 - Каски защитные, диэлектрические ковры, изолирующие подставки, плакаты безопасности, защитные ограждения, штанги для переноса и выравнивания потенциала</w:t>
      </w:r>
    </w:p>
    <w:p>
      <w:r>
        <w:rPr>
          <w:b/>
          <w:i/>
        </w:rPr>
        <w:br/>
        <w:br/>
        <w:br/>
        <w:t>Вопрос #9: Когда допускается выдавать один наряд-допуск?</w:t>
        <w:br/>
      </w:r>
    </w:p>
    <w:p>
      <w:r>
        <w:t>1 - Только для работы на электродвигателях одного напряжения и присоединениях одного РУ</w:t>
      </w:r>
    </w:p>
    <w:p>
      <w:r>
        <w:t>2 - Для выполнения ремонта и обслуживания устройств проводной радио- и телефонной связи</w:t>
      </w:r>
    </w:p>
    <w:p>
      <w:r>
        <w:t>3 - Для работы по обслуживанию сети наружного освещения</w:t>
      </w:r>
    </w:p>
    <w:p>
      <w:r>
        <w:rPr>
          <w:b/>
          <w:i/>
        </w:rPr>
        <w:br/>
        <w:br/>
        <w:br/>
        <w:t>Вопрос #10: За что отвечает допускающий?</w:t>
        <w:br/>
      </w:r>
    </w:p>
    <w:p>
      <w:r>
        <w:t>1 - За достаточность и правильность указанных в наряде (распоряжении) мер безопасности, за качественный и количественный состав бригады</w:t>
      </w:r>
    </w:p>
    <w:p>
      <w:r>
        <w:t>2 - За правильность и достаточность принятых им мер безопасности по подготовке рабочих мест и соответствие их мероприятиям, указанным в наряде или распоряжении, характеру и месту работы, за правильный допуск к работе, а также за полноту и качество проводимого им целевого инструктажа</w:t>
      </w:r>
    </w:p>
    <w:p>
      <w:r>
        <w:t>3 - За возможность безопасного осуществления отключения, включения и заземления оборудования, находящегося в его управлении</w:t>
      </w:r>
    </w:p>
    <w:p>
      <w:pPr>
        <w:jc w:val="center"/>
      </w:pPr>
      <w:r>
        <w:br/>
        <w:br/>
        <w:br/>
        <w:t>**********Билет №26**********</w:t>
      </w:r>
    </w:p>
    <w:p>
      <w:r>
        <w:rPr>
          <w:b/>
          <w:i/>
        </w:rPr>
        <w:br/>
        <w:br/>
        <w:br/>
        <w:t>Вопрос #1: Что входит в обязанности ответственного руководителя при проведении работ в электроустановках?</w:t>
        <w:br/>
      </w:r>
    </w:p>
    <w:p>
      <w:r>
        <w:t>1 - Он отвечает за дачу команд по отключению и заземлению оборудования и получению подтверждения их выполнения, а также самостоятельные действия по отключению и заземлению оборудования в соответствии с мероприятиями по подготовке рабочего места, определенными нарядом (распоряжением) с учётом фактической схемы электроустановок и электрической сети</w:t>
      </w:r>
    </w:p>
    <w:p>
      <w:r>
        <w:t>2 - Он отвечает за выполнение всех указанных в наряде мероприятий по подготовке рабочего места и их достаточность, за принимаемые им дополнительные меры безопасности, необходимые по условиям выполнения работ, за полноту и качество целевого инструктажа бригады, в том числе проводимого допускающим и производителем работ, а также за организацию безопасного ведения работ</w:t>
      </w:r>
    </w:p>
    <w:p>
      <w:r>
        <w:t>3 - Он отвечает за координацию времени и места допускаемых к работам в электроустановках бригад, в том числе учет бригад, получение информации от всех допущенных к работам в электроустановках бригад (допускающих) о полном окончании работ и возможности включения электроустановки в работу</w:t>
      </w:r>
    </w:p>
    <w:p>
      <w:r>
        <w:rPr>
          <w:b/>
          <w:i/>
        </w:rPr>
        <w:br/>
        <w:br/>
        <w:br/>
        <w:t>Вопрос #2: Каким образом не допускается производство работ в действующих электроустановках?</w:t>
        <w:br/>
      </w:r>
    </w:p>
    <w:p>
      <w:r>
        <w:t>1 - По наряду-допуску</w:t>
      </w:r>
    </w:p>
    <w:p>
      <w:r>
        <w:t>2 - По распоряжению</w:t>
      </w:r>
    </w:p>
    <w:p>
      <w:r>
        <w:t>3 - На основании перечня работ, выполняемых в порядке текущей эксплуатации</w:t>
      </w:r>
    </w:p>
    <w:p>
      <w:r>
        <w:t>4 - Самовольно</w:t>
      </w:r>
    </w:p>
    <w:p>
      <w:r>
        <w:rPr>
          <w:b/>
          <w:i/>
        </w:rPr>
        <w:br/>
        <w:br/>
        <w:br/>
        <w:t>Вопрос #3: Какое количество противоаварийных тренировок необходимо за время дублирования?</w:t>
        <w:br/>
      </w:r>
    </w:p>
    <w:p>
      <w:r>
        <w:t>1 - Не менее 10 противоаварийных тренировок.</w:t>
      </w:r>
    </w:p>
    <w:p>
      <w:r>
        <w:t>2 - Определяются индивидуальной программой подготовки по новой должности в соответствии с Правилами проведения противоаварийных тренировок.</w:t>
      </w:r>
    </w:p>
    <w:p>
      <w:r>
        <w:t>3 - Не менее 5 противоаварийных тренировок.</w:t>
      </w:r>
    </w:p>
    <w:p>
      <w:r>
        <w:t>4 - Не менее 7 противоаварийных тренировок.</w:t>
      </w:r>
    </w:p>
    <w:p>
      <w:r>
        <w:rPr>
          <w:b/>
          <w:i/>
        </w:rPr>
        <w:br/>
        <w:br/>
        <w:br/>
        <w:t>Вопрос #4: Какие из перечисленных изолирующих электрозащитных средств относятся к основным изолирующим электрозащитным средствам для электроустановок напряжением до 1000 В?</w:t>
        <w:br/>
      </w:r>
    </w:p>
    <w:p>
      <w:r>
        <w:t>1 - Диэлектрические галоши</w:t>
      </w:r>
    </w:p>
    <w:p>
      <w:r>
        <w:t>2 - Изолирующие клещи</w:t>
      </w:r>
    </w:p>
    <w:p>
      <w:r>
        <w:t>3 - Диэлектрические ковры и изолирующие подставки</w:t>
      </w:r>
    </w:p>
    <w:p>
      <w:r>
        <w:t>4 - Изолирующие колпаки, покрытия и накладки</w:t>
      </w:r>
    </w:p>
    <w:p>
      <w:r>
        <w:rPr>
          <w:b/>
          <w:i/>
        </w:rPr>
        <w:br/>
        <w:br/>
        <w:br/>
        <w:t>Вопрос #5: Что является определением понятия "Двойная изоляция"?</w:t>
        <w:br/>
      </w:r>
    </w:p>
    <w:p>
      <w:r>
        <w:t>1 - Изоляция в электроустановках напряжением до 1 кВ, состоящая из основной и дополнительной изоляции</w:t>
      </w:r>
    </w:p>
    <w:p>
      <w:r>
        <w:t>2 - Независимая изоляция в электроустановках напряжением до 1 кВ, выполняемая дополнительно к основной изоляции для защиты при косвенном прикосновении</w:t>
      </w:r>
    </w:p>
    <w:p>
      <w:r>
        <w:t>3 - Изоляция в электроустановках напряжением до 1 кВ, обеспечивающая степень защиты от поражения электрическим током, равноценную двойной изоляции</w:t>
      </w:r>
    </w:p>
    <w:p>
      <w:r>
        <w:rPr>
          <w:b/>
          <w:i/>
        </w:rPr>
        <w:br/>
        <w:br/>
        <w:br/>
        <w:t>Вопрос #6: Наличие каких документов должен обеспечить потребитель на рабочем месте персонала?</w:t>
        <w:br/>
      </w:r>
    </w:p>
    <w:p>
      <w:r>
        <w:t>1 - Комплекта схем и производственных инструкций в объеме, необходимом для выполнения персоналом своих трудовых функций</w:t>
      </w:r>
    </w:p>
    <w:p>
      <w:r>
        <w:t>2 - Полного комплекта схем и производственных инструкций</w:t>
      </w:r>
    </w:p>
    <w:p>
      <w:r>
        <w:t>3 - Приходных ордеров на каждый вид оборудования</w:t>
      </w:r>
    </w:p>
    <w:p>
      <w:r>
        <w:rPr>
          <w:b/>
          <w:i/>
        </w:rPr>
        <w:br/>
        <w:br/>
        <w:br/>
        <w:t>Вопрос #7: Допускается ли самовольное проведение работ в действующих электроустановках, а также расширение рабочих мест и объема задания, определенных нарядом, распоряжением или утвержденным работодателем перечнем работ, выполняемых в порядке текущей эксплуатации?</w:t>
        <w:br/>
      </w:r>
    </w:p>
    <w:p>
      <w:r>
        <w:t>1 - Допускается самовольное проведение работ только при возникновении аварийной ситуации с разрешения вышестоящего оперативного персонала</w:t>
      </w:r>
    </w:p>
    <w:p>
      <w:r>
        <w:t>2 - Допускается расширение рабочих мест и объема задания, определенных нарядом или распоряжением при выполнении неотложных работ, для выполнения которых требуется более 1 часа, с разрешения производителя работ</w:t>
      </w:r>
    </w:p>
    <w:p>
      <w:r>
        <w:t>3 - Допускается, учитывая важность электроустановки в технологическом процессе, с обязательной записью в оперативном журнале</w:t>
      </w:r>
    </w:p>
    <w:p>
      <w:r>
        <w:t>4 - Самовольное проведение работ, расширение рабочих мест и объема задания, определенных нарядом, распоряжением или утвержденным работодателем перечнем работ, выполняемых в порядке текущей эксплуатации в действующих электроустановках не допускается</w:t>
      </w:r>
    </w:p>
    <w:p>
      <w:r>
        <w:rPr>
          <w:b/>
          <w:i/>
        </w:rPr>
        <w:br/>
        <w:br/>
        <w:br/>
        <w:t>Вопрос #8: Какая группа по электробезопасности должна быть у ответственного за электрохозяйство и его заместителя в электроустановках напряжением до 1000 В?</w:t>
        <w:br/>
      </w:r>
    </w:p>
    <w:p>
      <w:r>
        <w:t>1 - III группа</w:t>
      </w:r>
    </w:p>
    <w:p>
      <w:r>
        <w:t>2 - IV группа</w:t>
      </w:r>
    </w:p>
    <w:p>
      <w:r>
        <w:t>3 - V группа</w:t>
      </w:r>
    </w:p>
    <w:p>
      <w:r>
        <w:rPr>
          <w:b/>
          <w:i/>
        </w:rPr>
        <w:br/>
        <w:br/>
        <w:br/>
        <w:t>Вопрос #9: Каким цветом должны быть обозначены шины трехфазного тока?</w:t>
        <w:br/>
      </w:r>
    </w:p>
    <w:p>
      <w:r>
        <w:t>1 - Шины фазы A - зеленым, фазы B - желтым, фазы C - красным цветом</w:t>
      </w:r>
    </w:p>
    <w:p>
      <w:r>
        <w:t>2 - Шины фазы A - зеленым, фазы B - красным, фазы C - желтым цветом</w:t>
      </w:r>
    </w:p>
    <w:p>
      <w:r>
        <w:t>3 - Шины фазы A - желтым, фазы B - зеленым, фазы C - красным цветом</w:t>
      </w:r>
    </w:p>
    <w:p>
      <w:r>
        <w:t>4 - Шины фазы A - красным, фазы B - зеленым, фазы C - желтым цветом</w:t>
      </w:r>
    </w:p>
    <w:p>
      <w:r>
        <w:rPr>
          <w:b/>
          <w:i/>
        </w:rPr>
        <w:br/>
        <w:br/>
        <w:br/>
        <w:t>Вопрос #10: Кто имеет право на продление наряда-допуска?</w:t>
        <w:br/>
      </w:r>
    </w:p>
    <w:p>
      <w:r>
        <w:t>1 - Только работник, выдавший наряд, или имеющий право выдачи наряда в данной электроустановке</w:t>
      </w:r>
    </w:p>
    <w:p>
      <w:r>
        <w:t>2 - Ответственный руководитель работ в данной электроустановке</w:t>
      </w:r>
    </w:p>
    <w:p>
      <w:r>
        <w:t>3 - Ответственный за электрохозяйство структурного подразделения</w:t>
      </w:r>
    </w:p>
    <w:p>
      <w:r>
        <w:t>4 - Руководитель объекта, на котором проводятся работы</w:t>
      </w:r>
    </w:p>
    <w:p>
      <w:pPr>
        <w:jc w:val="center"/>
      </w:pPr>
      <w:r>
        <w:br/>
        <w:br/>
        <w:br/>
        <w:t>**********Билет №27**********</w:t>
      </w:r>
    </w:p>
    <w:p>
      <w:r>
        <w:rPr>
          <w:b/>
          <w:i/>
        </w:rPr>
        <w:br/>
        <w:br/>
        <w:br/>
        <w:t>Вопрос #1: Какая должна быть длина гибкого кабеля, соединяющего источник сварочного тока и коммутационный аппарат?</w:t>
        <w:br/>
      </w:r>
    </w:p>
    <w:p>
      <w:r>
        <w:t>1 - Не больше 15 м</w:t>
      </w:r>
    </w:p>
    <w:p>
      <w:r>
        <w:t>2 - Не больше 30 м</w:t>
      </w:r>
    </w:p>
    <w:p>
      <w:r>
        <w:t>3 - Не больше 10 м</w:t>
      </w:r>
    </w:p>
    <w:p>
      <w:r>
        <w:rPr>
          <w:b/>
          <w:i/>
        </w:rPr>
        <w:br/>
        <w:br/>
        <w:br/>
        <w:t>Вопрос #2: Кто обязан обеспечивать содержание электроустановок в исправном состоянии и их безопасную эксплуатацию согласно Правилам технической эксплуатации электроустановок потребителей электрической энергии, утвержденным приказом Министерства энергетики Российской Федерации от 12 августа 2022 № 811?</w:t>
        <w:br/>
      </w:r>
    </w:p>
    <w:p>
      <w:r>
        <w:t>1 - Потребитель электрической энергии</w:t>
      </w:r>
    </w:p>
    <w:p>
      <w:r>
        <w:t>2 - Собственник участка, на котором расположена электроустановка</w:t>
      </w:r>
    </w:p>
    <w:p>
      <w:r>
        <w:t>3 - Изготовитель электроустановки</w:t>
      </w:r>
    </w:p>
    <w:p>
      <w:r>
        <w:rPr>
          <w:b/>
          <w:i/>
        </w:rPr>
        <w:br/>
        <w:br/>
        <w:br/>
        <w:t>Вопрос #3: Какие мероприятия не относятся к организационным, обеспечивающим безопасность работ в электроустановках?</w:t>
        <w:br/>
      </w:r>
    </w:p>
    <w:p>
      <w:r>
        <w:t>1 - Выдача разрешения на подготовку рабочего места и на допуск к выполнении работе</w:t>
      </w:r>
    </w:p>
    <w:p>
      <w:r>
        <w:t>2 - Оформление работ нарядом, распоряжением или перечнем работ, выполняемых в порядке текущей эксплуатации</w:t>
      </w:r>
    </w:p>
    <w:p>
      <w:r>
        <w:t>3 - Допуск к работе, надзор во время работы, оформление перерыва в работе, перевода на другое место, окончания работы</w:t>
      </w:r>
    </w:p>
    <w:p>
      <w:r>
        <w:t>4 - Производство необходимых отключений и принятие мер, препятствующих подаче напряжения на место работы вследствие ошибочного или самопроизвольного включения коммутационных аппаратов</w:t>
      </w:r>
    </w:p>
    <w:p>
      <w:r>
        <w:rPr>
          <w:b/>
          <w:i/>
        </w:rPr>
        <w:br/>
        <w:br/>
        <w:br/>
        <w:t>Вопрос #4: Какие ознакомительные мероприятия проводятся перед допуском к самостоятельной работе персонала, имевшего перерыв в работе, независимо от проводимых форм подготовки в соответствии с занимаемой должностью?</w:t>
        <w:br/>
      </w:r>
    </w:p>
    <w:p>
      <w:r>
        <w:t>1 - Ознакомлен с изменениями в оборудовании, схемах и режимах работы энергоустановок.</w:t>
      </w:r>
    </w:p>
    <w:p>
      <w:r>
        <w:t>2 - Ознакомлен с введенными в действие (вступившими в силу) новыми отраслевыми актами и инструктивно-техническими документами в сфере электроэнергетики (оперативный, оперативно-ремонтный и ремонтный персонал- также в сфере теплоснабжения), являющимися обязательными для использования в работе и исполнения согласно должностным обязанностям (трудовым функциям) работника.</w:t>
      </w:r>
    </w:p>
    <w:p>
      <w:r>
        <w:t>3 - Ознакомлен с изменениями, внесенными в действующие отраслевые акты и инструктивно-технические документы в сфере электроэнергетики (оперативный, оперативно-ремонтный и ремонтный персонал, - также в сфере теплоснабжения), являющиеся обязательными для использования в работе и исполнения согласно должностным обязанностям (трудовым функциям) работника.</w:t>
      </w:r>
    </w:p>
    <w:p>
      <w:r>
        <w:t>4 - Все перечисленное.</w:t>
      </w:r>
    </w:p>
    <w:p>
      <w:r>
        <w:rPr>
          <w:b/>
          <w:i/>
        </w:rPr>
        <w:br/>
        <w:br/>
        <w:br/>
        <w:t>Вопрос #5: В каких случаях, согласно Правилам устройства электроустановок, допускается размещение встроенных и пристроенных подстанций с использованием сухих трансформаторов в жилых зданиях при выполнении в полном объеме санитарных требований по ограничению уровня шума и вибрации в соответствии с действующими стандартами?</w:t>
        <w:br/>
      </w:r>
    </w:p>
    <w:p>
      <w:r>
        <w:t>1 - В любых случаях по согласованию с органами муниципальной власти</w:t>
      </w:r>
    </w:p>
    <w:p>
      <w:r>
        <w:t>2 - В исключительных случаях по согласованию с жильцами</w:t>
      </w:r>
    </w:p>
    <w:p>
      <w:r>
        <w:t>3 - В исключительных случаях по согласованию с органами государственного надзора</w:t>
      </w:r>
    </w:p>
    <w:p>
      <w:r>
        <w:t>4 - В любых случаях по согласованию с управляющей компанией или ТСЖ</w:t>
      </w:r>
    </w:p>
    <w:p>
      <w:r>
        <w:rPr>
          <w:b/>
          <w:i/>
        </w:rPr>
        <w:br/>
        <w:br/>
        <w:br/>
        <w:t>Вопрос #6: Укажите последовательность действий по оценке обстановки и обеспечению безопасных условий для оказания первой помощи (приказ Минздрава России от 04.05.2012 № 477н)?</w:t>
        <w:br/>
      </w:r>
    </w:p>
    <w:p>
      <w:r>
        <w:t>1 - 1) определение угрожающих факторов для жизни и здоровья пострадавшего; 2) устранение угрожающих факторов для жизни и здоровья; 3) вызов скорой медицинской помощи; 4) прекращение действия повреждающих факторов на пострадавшего; 5) оценка количества пострадавших</w:t>
      </w:r>
    </w:p>
    <w:p>
      <w:r>
        <w:t>2 - 1) определение угрожающих факторов для собственной жизни и здоровья; 2) определение угрожающих факторов для жизни и здоровья пострадавшего; 3) устранение угрожающих факторов для жизни и здоровья; 4) прекращение действия повреждающих факторов на пострадавшего; 5) оценка количества пострадавших; 6) извлечение пострадавшего из транспортного средства или других труднодоступных мест; 7) перемещение пострадавшего</w:t>
      </w:r>
    </w:p>
    <w:p>
      <w:r>
        <w:t>3 - 1) вызов скорой медицинской помощи; 2) вызов других специальных служб, сотрудники которых обязаны оказывать первую помощь в соответствии с федеральным законом или со специальным правилом; 3) устранение угрожающих факторов для жизни и здоровья; 4) прекращение действия повреждающих факторов на пострадавшего; 5) оценка количества пострадавших; 6) извлечение пострадавшего из транспортного средства или других труднодоступных мест</w:t>
      </w:r>
    </w:p>
    <w:p>
      <w:r>
        <w:rPr>
          <w:b/>
          <w:i/>
        </w:rPr>
        <w:br/>
        <w:br/>
        <w:br/>
        <w:t>Вопрос #7: Какие требования предъявляются к командированному персоналу?</w:t>
        <w:br/>
      </w:r>
    </w:p>
    <w:p>
      <w:r>
        <w:t>1 - Командируемый персонал должен иметь профессиональную подготовку</w:t>
      </w:r>
    </w:p>
    <w:p>
      <w:r>
        <w:t>2 - Командируемый персонал должен иметь удостоверения о проверке знаний правил работы в электроустановках с отметкой о группе по электробезопасности.</w:t>
      </w:r>
    </w:p>
    <w:p>
      <w:r>
        <w:t>3 - Командируемый персонал должен быть обучен и аттестован по охране труда и промышленной безопасности, если это необходимо</w:t>
      </w:r>
    </w:p>
    <w:p>
      <w:r>
        <w:t>4 - Командируемый персонал должен пройти предварительное медицинское обследование</w:t>
      </w:r>
    </w:p>
    <w:p>
      <w:r>
        <w:rPr>
          <w:b/>
          <w:i/>
        </w:rPr>
        <w:br/>
        <w:br/>
        <w:br/>
        <w:t>Вопрос #8: Что из перечисленного не входит в перечень технической документации, которая должна быть в наличии у потребителя?</w:t>
        <w:br/>
      </w:r>
    </w:p>
    <w:p>
      <w:r>
        <w:t>1 - Должностные инструкции персонала</w:t>
      </w:r>
    </w:p>
    <w:p>
      <w:r>
        <w:t>2 - Закупочные и арендные договоры на оборудование</w:t>
      </w:r>
    </w:p>
    <w:p>
      <w:r>
        <w:t>3 - Производственные инструкции по эксплуатации электроустановок</w:t>
      </w:r>
    </w:p>
    <w:p>
      <w:r>
        <w:t>4 - Журналы учета электрооборудования</w:t>
      </w:r>
    </w:p>
    <w:p>
      <w:r>
        <w:rPr>
          <w:b/>
          <w:i/>
        </w:rPr>
        <w:br/>
        <w:br/>
        <w:br/>
        <w:t>Вопрос #9: Что является определением понятия "Заземлитель"?</w:t>
        <w:br/>
      </w:r>
    </w:p>
    <w:p>
      <w:r>
        <w:t>1 - Проводящая часть, не являющаяся частью электроустановки</w:t>
      </w:r>
    </w:p>
    <w:p>
      <w:r>
        <w:t>2 - Проводящая часть или совокупность соединенных между собой проводящих частей, находящихся в электрическом контакте с землей непосредственно или через промежуточную проводящую среду</w:t>
      </w:r>
    </w:p>
    <w:p>
      <w:r>
        <w:t>3 - Сторонняя проводящая часть, находящаяся в электрическом контакте с землей непосредственно или через промежуточную проводящую среду, используемая для целей заземления</w:t>
      </w:r>
    </w:p>
    <w:p>
      <w:r>
        <w:rPr>
          <w:b/>
          <w:i/>
        </w:rPr>
        <w:br/>
        <w:br/>
        <w:br/>
        <w:t>Вопрос #10: Допускается ли закреплять строп страховочной привязи на поддерживающих и натяжных многоцепных изолирующих подвесках за гирлянду изолятора?</w:t>
        <w:br/>
      </w:r>
    </w:p>
    <w:p>
      <w:r>
        <w:t>1 - Допускается закреплять за одну из гирлянд изоляторов, на которой работа не ведется</w:t>
      </w:r>
    </w:p>
    <w:p>
      <w:r>
        <w:t>2 - Допускается закреплять за любую гирлянду</w:t>
      </w:r>
    </w:p>
    <w:p>
      <w:r>
        <w:t>3 - Не допускается</w:t>
      </w:r>
    </w:p>
    <w:p>
      <w:pPr>
        <w:jc w:val="center"/>
      </w:pPr>
      <w:r>
        <w:br/>
        <w:br/>
        <w:br/>
        <w:t>**********Билет №28**********</w:t>
      </w:r>
    </w:p>
    <w:p>
      <w:r>
        <w:rPr>
          <w:b/>
          <w:i/>
        </w:rPr>
        <w:br/>
        <w:br/>
        <w:br/>
        <w:t>Вопрос #1: Какую группу по электробезопасности должны иметь работники из числа оперативного персонала, единолично обслуживающие электроустановки напряжением до 1000 В?</w:t>
        <w:br/>
      </w:r>
    </w:p>
    <w:p>
      <w:r>
        <w:t>1 - Группу не ниже III</w:t>
      </w:r>
    </w:p>
    <w:p>
      <w:r>
        <w:t>2 - Группу II</w:t>
      </w:r>
    </w:p>
    <w:p>
      <w:r>
        <w:t>3 - Группу II или III</w:t>
      </w:r>
    </w:p>
    <w:p>
      <w:r>
        <w:rPr>
          <w:b/>
          <w:i/>
        </w:rPr>
        <w:br/>
        <w:br/>
        <w:br/>
        <w:t>Вопрос #2: Что должен пройти командированный персонал по прибытии на место своей командировки для выполнения работ в действующих электроустановках?</w:t>
        <w:br/>
      </w:r>
    </w:p>
    <w:p>
      <w:r>
        <w:t>1 - Индивидуальную теоретическую подготовку</w:t>
      </w:r>
    </w:p>
    <w:p>
      <w:r>
        <w:t>2 - Контрольную противоаварийную тренировку</w:t>
      </w:r>
    </w:p>
    <w:p>
      <w:r>
        <w:t>3 - Вводный и первичный инструктажи по безопасности труда</w:t>
      </w:r>
    </w:p>
    <w:p>
      <w:r>
        <w:t>4 - Ознакомление с текущими распорядительными документами организации по вопросам аварийности и травматизма</w:t>
      </w:r>
    </w:p>
    <w:p>
      <w:r>
        <w:rPr>
          <w:b/>
          <w:i/>
        </w:rPr>
        <w:br/>
        <w:br/>
        <w:br/>
        <w:t>Вопрос #3: Какая группа по электробезопасности должна быть у ответственного за электрохозяйство и его заместителя в электроустановках напряжением до 1000 В?</w:t>
        <w:br/>
      </w:r>
    </w:p>
    <w:p>
      <w:r>
        <w:t>1 - III группа</w:t>
      </w:r>
    </w:p>
    <w:p>
      <w:r>
        <w:t>2 - IV группа</w:t>
      </w:r>
    </w:p>
    <w:p>
      <w:r>
        <w:t>3 - V группа</w:t>
      </w:r>
    </w:p>
    <w:p>
      <w:r>
        <w:rPr>
          <w:b/>
          <w:i/>
        </w:rPr>
        <w:br/>
        <w:br/>
        <w:br/>
        <w:t>Вопрос #4: На кого не распространяются требования «Правил работы с персоналом в организациях электроэнергетики Российской Федерации»?</w:t>
        <w:br/>
      </w:r>
    </w:p>
    <w:p>
      <w:r>
        <w:t>1 - Системного оператора и субъекты оперативно-диспетчерского управления в электроэнергетике в технологически изолированных территориальных электроэнергетических системах (далее - субъекты оперативно-диспетчерского управления)</w:t>
      </w:r>
    </w:p>
    <w:p>
      <w:r>
        <w:t>2 - Субъекты электроэнергетики и потребителей электрической энергии, владеющих на праве собственности или ином законном основании объектами электросетевого хозяйства;</w:t>
      </w:r>
    </w:p>
    <w:p>
      <w:r>
        <w:t>3 - Потребителей электрической энергии и владельцев объектов электроэнергетики, являющихся физическими лицами.</w:t>
      </w:r>
    </w:p>
    <w:p>
      <w:r>
        <w:t>4 - Субъекты электроэнергетики и потребителей электрической энергии, владеющих на праве собственности или ином законном основании объектами по производству электрической энергии, в том числе объектами, функционирующими в режиме комбинированной выработки электрической и тепловой энергии;</w:t>
      </w:r>
    </w:p>
    <w:p>
      <w:r>
        <w:rPr>
          <w:b/>
          <w:i/>
        </w:rPr>
        <w:br/>
        <w:br/>
        <w:br/>
        <w:t>Вопрос #5: Какие помещения, согласно Правилам устройства электроустановок, относятся к влажным?</w:t>
        <w:br/>
      </w:r>
    </w:p>
    <w:p>
      <w:r>
        <w:t>1 - Помещения, в которых относительная влажность воздуха больше 60 %, но не превышает 75 %</w:t>
      </w:r>
    </w:p>
    <w:p>
      <w:r>
        <w:t>2 - Помещения, в которых относительная влажность воздуха в пределах 80 %</w:t>
      </w:r>
    </w:p>
    <w:p>
      <w:r>
        <w:t>3 - Помещения, в которых относительная влажность воздуха больше 75 %, но не превышает 90 %</w:t>
      </w:r>
    </w:p>
    <w:p>
      <w:r>
        <w:t>4 - Помещения, в которых относительная влажность воздуха близка к 100 %</w:t>
      </w:r>
    </w:p>
    <w:p>
      <w:r>
        <w:rPr>
          <w:b/>
          <w:i/>
        </w:rPr>
        <w:br/>
        <w:br/>
        <w:br/>
        <w:t>Вопрос #6: Перечислите мероприятия по проведению сердечно-легочной реанимации до появления признаков жизни. (приказ Минздрава России от 04.05.2012 № 477н).</w:t>
        <w:br/>
      </w:r>
    </w:p>
    <w:p>
      <w:r>
        <w:t>1 - 1) давление руками на грудину пострадавшего; 2) искусственное дыхание "Рот ко рту" ("Рот к носу", с использованием устройства для искусственного дыхания)</w:t>
      </w:r>
    </w:p>
    <w:p>
      <w:r>
        <w:t>2 - 1) освободить грудную клетку от одежды и расстегнуть поясной ремень; 2) прикрыть двумя пальцами мечевидный отросток; 3) нанести удар кулаком по грудине; 4) проверить пульс, при отсутствии пульса перейти к непрямому массажу сердца</w:t>
      </w:r>
    </w:p>
    <w:p>
      <w:r>
        <w:t>3 - 1) убедиться в отсутствии пульса на сонной артерии; 2) прикрыть двумя пальцами мечевидный отросток, нанести удар по грудине; 3) перейти к непрямому массажу сердца; 4) сделать вдох искусственного дыхания</w:t>
      </w:r>
    </w:p>
    <w:p>
      <w:r>
        <w:rPr>
          <w:b/>
          <w:i/>
        </w:rPr>
        <w:br/>
        <w:br/>
        <w:br/>
        <w:t>Вопрос #7: Что понимается под термином "электроустановка" согласно Правилам технической эксплуатации электроустановок потребителей электрической энергии, утвержденным приказом Министерства энергетики Российской Федерации от 12 августа 2022 № 811?</w:t>
        <w:br/>
      </w:r>
    </w:p>
    <w:p>
      <w:r>
        <w:t>1 - Комплекс взаимосвязанного оборудования, устройств, зданий и сооружений, предназначенных для производства или преобразования, передачи, накопления, распределения или потребления электрической энергии</w:t>
      </w:r>
    </w:p>
    <w:p>
      <w:r>
        <w:t>2 - Установки, в которых электрическая энергия используется для нагрева изделий</w:t>
      </w:r>
    </w:p>
    <w:p>
      <w:r>
        <w:t>3 - Электротехническое устройство, способное обеспечивать подачу электрической энергии с соответствующими параметрами для претворения ее в необходимое количество тепла в зоне плавления или нагревания металла до пластического состояния с целью выполнения электротехнологических процессов сварки, наплавления, резки</w:t>
      </w:r>
    </w:p>
    <w:p>
      <w:r>
        <w:rPr>
          <w:b/>
          <w:i/>
        </w:rPr>
        <w:br/>
        <w:br/>
        <w:br/>
        <w:t>Вопрос #8: Право проведения каких работ должно быть зафиксировано в удостоверении о проверке знаний правил работы в электроустановках в графе "Свидетельство на право проведения специальных работ"?</w:t>
        <w:br/>
      </w:r>
    </w:p>
    <w:p>
      <w:r>
        <w:t>1 - Отсоединение и присоединение кабеля, проводов электродвигателя и отдельных электроприемников инженерного оборудования зданий и сооружений</w:t>
      </w:r>
    </w:p>
    <w:p>
      <w:r>
        <w:t>2 - Ремонт пусковой и коммутационной аппаратуры</w:t>
      </w:r>
    </w:p>
    <w:p>
      <w:r>
        <w:t>3 - Ремонт отдельно расположенных магнитных станций и блоков управления, уход за щеточным аппаратом электрических машин и смазка подшипников</w:t>
      </w:r>
    </w:p>
    <w:p>
      <w:r>
        <w:t>4 - Работы, выполняемые со снятием рабочего напряжения с электроустановки или ее части с прикосновением к токоведущим частям, находящимся под наведенным напряжением более  25 В на рабочем месте или на расстоянии от этих токоведущих частей менее допустимого</w:t>
      </w:r>
    </w:p>
    <w:p>
      <w:r>
        <w:rPr>
          <w:b/>
          <w:i/>
        </w:rPr>
        <w:br/>
        <w:br/>
        <w:br/>
        <w:t>Вопрос #9: Кто имеет право на продление наряда-допуска?</w:t>
        <w:br/>
      </w:r>
    </w:p>
    <w:p>
      <w:r>
        <w:t>1 - Только работник, выдавший наряд, или имеющий право выдачи наряда в данной электроустановке</w:t>
      </w:r>
    </w:p>
    <w:p>
      <w:r>
        <w:t>2 - Ответственный руководитель работ в данной электроустановке</w:t>
      </w:r>
    </w:p>
    <w:p>
      <w:r>
        <w:t>3 - Ответственный за электрохозяйство структурного подразделения</w:t>
      </w:r>
    </w:p>
    <w:p>
      <w:r>
        <w:t>4 - Руководитель объекта, на котором проводятся работы</w:t>
      </w:r>
    </w:p>
    <w:p>
      <w:r>
        <w:rPr>
          <w:b/>
          <w:i/>
        </w:rPr>
        <w:br/>
        <w:br/>
        <w:br/>
        <w:t>Вопрос #10: Что, согласно Правилам устройства электроустановок, называется распределительной сетью?</w:t>
        <w:br/>
      </w:r>
    </w:p>
    <w:p>
      <w:r>
        <w:t>1 - Сеть от распределительного устройства подстанции или ответвления от воздушных линий электропередачи до ВУ, ВРУ, ГРЩ</w:t>
      </w:r>
    </w:p>
    <w:p>
      <w:r>
        <w:t>2 - Сеть от ВУ, ВРУ, ГРЩ до распределительных пунктов, щитков и пунктов питания наружного освещения</w:t>
      </w:r>
    </w:p>
    <w:p>
      <w:r>
        <w:t>3 - Сеть от щитков до светильников, штепсельных розеток и других электроприемников</w:t>
      </w:r>
    </w:p>
    <w:p>
      <w:r>
        <w:t>4 - Система, осуществляющая последовательное включение (отключение) участков групповой сети наружного освещения</w:t>
      </w:r>
    </w:p>
    <w:p>
      <w:pPr>
        <w:jc w:val="center"/>
      </w:pPr>
      <w:r>
        <w:br/>
        <w:br/>
        <w:br/>
        <w:t>**********Билет №29**********</w:t>
      </w:r>
    </w:p>
    <w:p>
      <w:r>
        <w:rPr>
          <w:b/>
          <w:i/>
        </w:rPr>
        <w:br/>
        <w:br/>
        <w:br/>
        <w:t>Вопрос #1: Каким образом должна быть обеспечена защита от потенциала при работах на проводах, выполняемых с телескопической вышки?</w:t>
        <w:br/>
      </w:r>
    </w:p>
    <w:p>
      <w:r>
        <w:t>1 - Рабочая площадка вышки должна быть с помощью специальной штанги соединена с проводом линии гибким медным проводником сечением не менее 10 мм2 , а сама вышка заземлена</w:t>
      </w:r>
    </w:p>
    <w:p>
      <w:r>
        <w:t>2 - Рабочая площадка вышки должна быть с помощью специальной штанги соединена с проводом линии гибким медным проводником сечением не менее 12 мм2 , а сама вышка заземлена</w:t>
      </w:r>
    </w:p>
    <w:p>
      <w:r>
        <w:t>3 - Рабочая площадка вышки должна быть с помощью специальной штанги соединена с проводом линии гибким медным проводником сечением не менее 16 мм2 , а сама вышка заземлена</w:t>
      </w:r>
    </w:p>
    <w:p>
      <w:r>
        <w:t>4 - Рабочая площадка вышки должна быть с помощью специальной штанги соединена с проводом линии гибким медным проводником сечением не менее 20 мм2 , а сама вышка заземлена</w:t>
      </w:r>
    </w:p>
    <w:p>
      <w:r>
        <w:rPr>
          <w:b/>
          <w:i/>
        </w:rPr>
        <w:br/>
        <w:br/>
        <w:br/>
        <w:t>Вопрос #2: Кто проводит комплексное опробование оборудования перед приемкой в эксплуатацию электроустановок?</w:t>
        <w:br/>
      </w:r>
    </w:p>
    <w:p>
      <w:r>
        <w:t>1 - Организация, осуществляющая строительство и монтаж объекта</w:t>
      </w:r>
    </w:p>
    <w:p>
      <w:r>
        <w:t>2 - Организация-заказчик</w:t>
      </w:r>
    </w:p>
    <w:p>
      <w:r>
        <w:t>3 - Организация-подрядчик с привлечением персонала заказчика</w:t>
      </w:r>
    </w:p>
    <w:p>
      <w:r>
        <w:rPr>
          <w:b/>
          <w:i/>
        </w:rPr>
        <w:br/>
        <w:br/>
        <w:br/>
        <w:t>Вопрос #3: Что является определением понятия "Защитное заземление"?</w:t>
        <w:br/>
      </w:r>
    </w:p>
    <w:p>
      <w:r>
        <w:t>1 - Заземление, выполняемое в целях электробезопасности</w:t>
      </w:r>
    </w:p>
    <w:p>
      <w:r>
        <w:t>2 - Заземление точки или точек токоведущих частей электроустановки, выполняемое для обеспечения работы электроустановки</w:t>
      </w:r>
    </w:p>
    <w:p>
      <w:r>
        <w:t>3 - Преднамеренное электрическое соединение какой-либо точки сети, электроустановки или оборудования с заземляющим устройством</w:t>
      </w:r>
    </w:p>
    <w:p>
      <w:r>
        <w:rPr>
          <w:b/>
          <w:i/>
        </w:rPr>
        <w:br/>
        <w:br/>
        <w:br/>
        <w:t>Вопрос #4: Какую периодичность проверки соответствия схем электроснабжения фактическим эксплуатационным с отметкой на них о проверке обязан обеспечить ответственный за электрохозяйство?</w:t>
        <w:br/>
      </w:r>
    </w:p>
    <w:p>
      <w:r>
        <w:t>1 - Не реже одного раза в год</w:t>
      </w:r>
    </w:p>
    <w:p>
      <w:r>
        <w:t>2 - Не реже одного раза в два года</w:t>
      </w:r>
    </w:p>
    <w:p>
      <w:r>
        <w:t>3 - Не реже одного раза в три года</w:t>
      </w:r>
    </w:p>
    <w:p>
      <w:r>
        <w:t>4 - Не реже одного раза в пять лет</w:t>
      </w:r>
    </w:p>
    <w:p>
      <w:r>
        <w:rPr>
          <w:b/>
          <w:i/>
        </w:rPr>
        <w:br/>
        <w:br/>
        <w:br/>
        <w:t>Вопрос #5: Какой тип опор устанавливается в местах изменения направления трассы воздушной линии электропередачи?</w:t>
        <w:br/>
      </w:r>
    </w:p>
    <w:p>
      <w:r>
        <w:t>1 - Промежуточные опоры</w:t>
      </w:r>
    </w:p>
    <w:p>
      <w:r>
        <w:t>2 - Анкерные опоры</w:t>
      </w:r>
    </w:p>
    <w:p>
      <w:r>
        <w:t>3 - Угловые опоры</w:t>
      </w:r>
    </w:p>
    <w:p>
      <w:r>
        <w:t>4 - Концевые опоры</w:t>
      </w:r>
    </w:p>
    <w:p>
      <w:r>
        <w:rPr>
          <w:b/>
          <w:i/>
        </w:rPr>
        <w:br/>
        <w:br/>
        <w:br/>
        <w:t>Вопрос #6: Для выполнения каких работ допускается выдавать один наряд-допуск в электроустановках до 1000 В при полностью снятом напряжении со всех токоведущих частей?</w:t>
        <w:br/>
      </w:r>
    </w:p>
    <w:p>
      <w:r>
        <w:t>1 - Для одновременного или поочередного выполнения работ на разных рабочих местах одной электроустановки</w:t>
      </w:r>
    </w:p>
    <w:p>
      <w:r>
        <w:t>2 - Для поочередного проведения однотипной работы на нескольких электроустановках</w:t>
      </w:r>
    </w:p>
    <w:p>
      <w:r>
        <w:t>3 - Для выполнения работ на сборных шинах РУ, распределительных щитов, сборок, а также на всех присоединениях этих установок одновременно</w:t>
      </w:r>
    </w:p>
    <w:p>
      <w:r>
        <w:rPr>
          <w:b/>
          <w:i/>
        </w:rPr>
        <w:br/>
        <w:br/>
        <w:br/>
        <w:t>Вопрос #7: Что представляет собой электропроводка согласно Правилам технической эксплуатации электроустановок потребителей электрической энергии, утвержденным приказом Министерства энергетики Российской Федерации от 12 августа 2022 № 811?</w:t>
        <w:br/>
      </w:r>
    </w:p>
    <w:p>
      <w:r>
        <w:t>1 - Совокупность проводов и кабелей с относящимися к ним креплениями, установочными и защитными деталями, проложенных по поверхности или внутри конструктивных строительных элементов</w:t>
      </w:r>
    </w:p>
    <w:p>
      <w:r>
        <w:t>2 - Совокупность проводов и кабелей с относящимися к ним креплениями, установочными и защитными деталями, проложенных по поверхности конструктивных строительных элементов</w:t>
      </w:r>
    </w:p>
    <w:p>
      <w:r>
        <w:t>3 - Совокупность проводов и кабелей с относящимися к ним креплениями, установочными и защитными деталями, проложенных внутри конструктивных строительных элементов</w:t>
      </w:r>
    </w:p>
    <w:p>
      <w:r>
        <w:rPr>
          <w:b/>
          <w:i/>
        </w:rPr>
        <w:br/>
        <w:br/>
        <w:br/>
        <w:t>Вопрос #8: Какими требованиями необходимо руководствоваться при использовании разделительного трансформатора?</w:t>
        <w:br/>
      </w:r>
    </w:p>
    <w:p>
      <w:r>
        <w:t>1 - От разделительного трансформатора разрешается питание одного электроприемника</w:t>
      </w:r>
    </w:p>
    <w:p>
      <w:r>
        <w:t>2 - Заземление вторичной обмотки разделительного трансформатора не допускается</w:t>
      </w:r>
    </w:p>
    <w:p>
      <w:r>
        <w:t>3 - Корпус трансформатора в зависимости от режима нейтрали питающей электрической сети должен быть заземлен или занулен. В этом случае заземление корпуса электроприемника, присоединенного к разделительному трансформатору, не требуется</w:t>
      </w:r>
    </w:p>
    <w:p>
      <w:r>
        <w:t>4 - Всеми перечисленными</w:t>
      </w:r>
    </w:p>
    <w:p>
      <w:r>
        <w:rPr>
          <w:b/>
          <w:i/>
        </w:rPr>
        <w:br/>
        <w:br/>
        <w:br/>
        <w:t>Вопрос #9: Должны ли иметь группу по электробезопасности специалисты по охране труда, контролирующие электроустановки?</w:t>
        <w:br/>
      </w:r>
    </w:p>
    <w:p>
      <w:r>
        <w:t>1 - Должны</w:t>
      </w:r>
    </w:p>
    <w:p>
      <w:r>
        <w:t>2 - Нет необходимости</w:t>
      </w:r>
    </w:p>
    <w:p>
      <w:r>
        <w:t>3 - Не регламентируется нормативными документами</w:t>
      </w:r>
    </w:p>
    <w:p>
      <w:r>
        <w:rPr>
          <w:b/>
          <w:i/>
        </w:rPr>
        <w:br/>
        <w:br/>
        <w:br/>
        <w:t>Вопрос #10: После какого срока могут быть уничтожены наряды-допуска, работы по которым полностью закончены и не имели место аварии, инциденты и несчастные случаи?</w:t>
        <w:br/>
      </w:r>
    </w:p>
    <w:p>
      <w:r>
        <w:t>1 - По истечении 3 месяцев</w:t>
      </w:r>
    </w:p>
    <w:p>
      <w:r>
        <w:t>2 - По истечении 30 суток</w:t>
      </w:r>
    </w:p>
    <w:p>
      <w:r>
        <w:t>3 - По истечении 6 месяцев</w:t>
      </w:r>
    </w:p>
    <w:p>
      <w:r>
        <w:t>4 - По истечении 1 года</w:t>
      </w:r>
    </w:p>
    <w:p>
      <w:pPr>
        <w:jc w:val="center"/>
      </w:pPr>
      <w:r>
        <w:br/>
        <w:br/>
        <w:br/>
        <w:t>**********Билет №30**********</w:t>
      </w:r>
    </w:p>
    <w:p>
      <w:r>
        <w:rPr>
          <w:b/>
          <w:i/>
        </w:rPr>
        <w:br/>
        <w:br/>
        <w:br/>
        <w:t>Вопрос #1: Что принимается за начало и конец воздушной линии?</w:t>
        <w:br/>
      </w:r>
    </w:p>
    <w:p>
      <w:r>
        <w:t>1 - Первая и последняя анкерные опоры линии</w:t>
      </w:r>
    </w:p>
    <w:p>
      <w:r>
        <w:t>2 - Первая и последняя промежуточные опоры линии</w:t>
      </w:r>
    </w:p>
    <w:p>
      <w:r>
        <w:t>3 - Линейные порталы или линейные вводы электроустановки, служащей для приема и распределения электроэнергии и содержащей коммутационные аппараты, сборные и соединительные шины, вспомогательные устройства (компрессорные, аккумуляторные), а также устройства защиты, автоматики и измерительные приборы, а для ответвлений - ответвительная опора и линейный портал или линейный ввод распределительного устройства</w:t>
      </w:r>
    </w:p>
    <w:p>
      <w:r>
        <w:t>4 - Шинные порталы электроустановки, служащей для приема и распределения электроэнергии и содержащей коммутационные аппараты, сборные и соединительные шины, вспомогательные устройства</w:t>
      </w:r>
    </w:p>
    <w:p>
      <w:r>
        <w:rPr>
          <w:b/>
          <w:i/>
        </w:rPr>
        <w:br/>
        <w:br/>
        <w:br/>
        <w:t>Вопрос #2: Какая должна быть, как правило, длительность приложения полного испытательного напряжения для изолирующих средств защиты из слоистых диэлектриков?</w:t>
        <w:br/>
      </w:r>
    </w:p>
    <w:p>
      <w:r>
        <w:t>1 - 1 минута</w:t>
      </w:r>
    </w:p>
    <w:p>
      <w:r>
        <w:t>2 - 2 минуты</w:t>
      </w:r>
    </w:p>
    <w:p>
      <w:r>
        <w:t>3 - 3 минуты</w:t>
      </w:r>
    </w:p>
    <w:p>
      <w:r>
        <w:t>4 - 5 минут</w:t>
      </w:r>
    </w:p>
    <w:p>
      <w:r>
        <w:rPr>
          <w:b/>
          <w:i/>
        </w:rPr>
        <w:br/>
        <w:br/>
        <w:br/>
        <w:t>Вопрос #3: Что определяет наряд-допуск?</w:t>
        <w:br/>
      </w:r>
    </w:p>
    <w:p>
      <w:r>
        <w:t>1 - Задание на производство работы, устанавливающее условия безопасного проведения работы, состав бригады и ответственных исполнителей</w:t>
      </w:r>
    </w:p>
    <w:p>
      <w:r>
        <w:t>2 - Задание на производство работы, определяющее содержание, место работы и условия безопасного проведения</w:t>
      </w:r>
    </w:p>
    <w:p>
      <w:r>
        <w:t>3 - Задание на производство работы, оформленное на специальном бланке установленной формы и определяющее содержание, место работы, время ее начала и окончания</w:t>
      </w:r>
    </w:p>
    <w:p>
      <w:r>
        <w:t>4 - Задание на производство работы, оформленное на специальном бланке установленной формы и определяющее содержание, место работы, время ее начала и окончания, условия безопасного проведения, состав бригады и работников, ответственных за безопасное выполнение</w:t>
      </w:r>
    </w:p>
    <w:p>
      <w:r>
        <w:rPr>
          <w:b/>
          <w:i/>
        </w:rPr>
        <w:br/>
        <w:br/>
        <w:br/>
        <w:t>Вопрос #4: Кто несет ответственность за действия работника, допущенного к дублированию на рабочем месте?</w:t>
        <w:br/>
      </w:r>
    </w:p>
    <w:p>
      <w:r>
        <w:t>1 - Сам работник, допущенный к дублированию, так и работник, под руководством и контролем которого проводится дублирование.</w:t>
      </w:r>
    </w:p>
    <w:p>
      <w:r>
        <w:t>2 - Только сам работник.</w:t>
      </w:r>
    </w:p>
    <w:p>
      <w:r>
        <w:t>3 - Руководитель организации.</w:t>
      </w:r>
    </w:p>
    <w:p>
      <w:r>
        <w:t>4 - Инспектор Ростехнадзора.</w:t>
      </w:r>
    </w:p>
    <w:p>
      <w:r>
        <w:rPr>
          <w:b/>
          <w:i/>
        </w:rPr>
        <w:br/>
        <w:br/>
        <w:br/>
        <w:t>Вопрос #5: Допускается ли совмещенная прокладка токопроводов и технологических трубопроводов на общих опорах?</w:t>
        <w:br/>
      </w:r>
    </w:p>
    <w:p>
      <w:r>
        <w:t>1 - Допускается</w:t>
      </w:r>
    </w:p>
    <w:p>
      <w:r>
        <w:t>2 - Не допускается</w:t>
      </w:r>
    </w:p>
    <w:p>
      <w:r>
        <w:t>3 - Допускается, но только в горных районах</w:t>
      </w:r>
    </w:p>
    <w:p>
      <w:r>
        <w:rPr>
          <w:b/>
          <w:i/>
        </w:rPr>
        <w:br/>
        <w:br/>
        <w:br/>
        <w:t>Вопрос #6: Что является определением понятия "Защитное заземление"?</w:t>
        <w:br/>
      </w:r>
    </w:p>
    <w:p>
      <w:r>
        <w:t>1 - Заземление, выполняемое в целях электробезопасности</w:t>
      </w:r>
    </w:p>
    <w:p>
      <w:r>
        <w:t>2 - Заземление точки или точек токоведущих частей электроустановки, выполняемое для обеспечения работы электроустановки</w:t>
      </w:r>
    </w:p>
    <w:p>
      <w:r>
        <w:t>3 - Преднамеренное электрическое соединение какой-либо точки сети, электроустановки или оборудования с заземляющим устройством</w:t>
      </w:r>
    </w:p>
    <w:p>
      <w:r>
        <w:rPr>
          <w:b/>
          <w:i/>
        </w:rPr>
        <w:br/>
        <w:br/>
        <w:br/>
        <w:t>Вопрос #7: Что означает термин "Воздушная линия"?</w:t>
        <w:br/>
      </w:r>
    </w:p>
    <w:p>
      <w:r>
        <w:t>1 - Устройство для передачи электрической энергии по проводам, расположенное на открытом воздухе и прикрепленное при помощи изолирующих конструкций и арматуры к опорам, несущим конструкциям, кронштейнам и стойкам на инженерных сооружениях</w:t>
      </w:r>
    </w:p>
    <w:p>
      <w:r>
        <w:t>2 - Устройство для передачи электрической энергии, состоящее из одного или нескольких параллельных кабелей (проводов, токопроводов) с соединительными, стопорными и конечными муфтами (уплотнениями) и крепежными деталями, проложенное в коробах, трубах, лотках, тросах, изоляторах, свободным подвешиванием, а также по поверхности стен и потолков и в пустотах строительных конструкций или другим способом</w:t>
      </w:r>
    </w:p>
    <w:p>
      <w:r>
        <w:t>3 - Объект электроэнергетики, имеющий непосредственное присоединение к другому объекту электроэнергетики</w:t>
      </w:r>
    </w:p>
    <w:p>
      <w:r>
        <w:rPr>
          <w:b/>
          <w:i/>
        </w:rPr>
        <w:br/>
        <w:br/>
        <w:br/>
        <w:t>Вопрос #8: Допускается ли закреплять строп страховочной привязи на поддерживающих и натяжных многоцепных изолирующих подвесках за гирлянду изолятора?</w:t>
        <w:br/>
      </w:r>
    </w:p>
    <w:p>
      <w:r>
        <w:t>1 - Допускается закреплять за одну из гирлянд изоляторов, на которой работа не ведется</w:t>
      </w:r>
    </w:p>
    <w:p>
      <w:r>
        <w:t>2 - Допускается закреплять за любую гирлянду</w:t>
      </w:r>
    </w:p>
    <w:p>
      <w:r>
        <w:t>3 - Не допускается</w:t>
      </w:r>
    </w:p>
    <w:p>
      <w:r>
        <w:rPr>
          <w:b/>
          <w:i/>
        </w:rPr>
        <w:br/>
        <w:br/>
        <w:br/>
        <w:t>Вопрос #9: В каком из перечисленных случаев производитель работ должен иметь IV группу по электробезопасности?</w:t>
        <w:br/>
      </w:r>
    </w:p>
    <w:p>
      <w:r>
        <w:t>1 - При выполнении работ по наряду в электроустановках напряжением выше 1000 В</w:t>
      </w:r>
    </w:p>
    <w:p>
      <w:r>
        <w:t>2 - При выполнении работ в подземных сооружениях, где возможно появление вредных газов</w:t>
      </w:r>
    </w:p>
    <w:p>
      <w:r>
        <w:t>3 - При выполнении работ по перетяжке и замене проводов на ВЛ напряжением до 1000 В, подвешенных на опорах ВЛ напряжением выше 1000 В</w:t>
      </w:r>
    </w:p>
    <w:p>
      <w:r>
        <w:t>4 - В любом из перечисленных случаев</w:t>
      </w:r>
    </w:p>
    <w:p>
      <w:r>
        <w:rPr>
          <w:b/>
          <w:i/>
        </w:rPr>
        <w:br/>
        <w:br/>
        <w:br/>
        <w:t>Вопрос #10: Кому проводит целевой инструктаж, предусматривающий указания по безопасному выполнению конкретной работы, отдающий распоряжение?</w:t>
        <w:br/>
      </w:r>
    </w:p>
    <w:p>
      <w:r>
        <w:t>1 - Допускающему и членам бригады (исполнителям)</w:t>
      </w:r>
    </w:p>
    <w:p>
      <w:r>
        <w:t>2 - Производителю (наблюдающему) или непосредственному исполнителю работ</w:t>
      </w:r>
    </w:p>
    <w:p>
      <w:r>
        <w:t>3 - Ответственному руководителю и производителю работ</w:t>
      </w:r>
    </w:p>
    <w:p>
      <w:r>
        <w:t>4 - Производителю работ (наблюдающему) и допускающему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